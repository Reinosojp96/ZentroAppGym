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8.0 -->
  <w:body>
    <w:p w:rsidR="003B7AEB" w:rsidRPr="00EB464A" w14:paraId="45C8FCCE" w14:textId="674C104F">
      <w:pPr>
        <w:pStyle w:val="Heading1"/>
        <w:rPr>
          <w:color w:val="auto"/>
        </w:rPr>
      </w:pPr>
      <w:r w:rsidRPr="00EB464A">
        <w:rPr>
          <w:color w:val="auto"/>
        </w:rPr>
        <w:t>Ejercicios</w:t>
      </w:r>
      <w:r w:rsidRPr="00EB464A">
        <w:rPr>
          <w:color w:val="auto"/>
        </w:rPr>
        <w:t xml:space="preserve"> 15.4</w:t>
      </w:r>
    </w:p>
    <w:p w:rsidR="003B7AEB" w:rsidRPr="00EB464A" w14:paraId="4A9738E9" w14:textId="77777777">
      <w:pPr>
        <w:pStyle w:val="Heading2"/>
        <w:rPr>
          <w:color w:val="auto"/>
        </w:rPr>
      </w:pPr>
      <w:r w:rsidRPr="00EB464A">
        <w:rPr>
          <w:color w:val="auto"/>
        </w:rPr>
        <w:t>Curvaturas de líneas — Soluciones detalladas paso a paso</w:t>
      </w:r>
    </w:p>
    <w:p w:rsidR="003B7AEB" w14:paraId="266F26D3" w14:textId="77777777">
      <w:r>
        <w:t>En este documento se muestran los pasos completos y las operaciones realizadas para calcular la curvatura κ en los puntos indicados de los ejercicios pares (8, 10, 12, 14, 16 y 18).</w:t>
      </w:r>
    </w:p>
    <w:p w:rsidR="003B7AEB" w:rsidRPr="00EB464A" w14:paraId="113140E0" w14:textId="77777777">
      <w:pPr>
        <w:pStyle w:val="Heading3"/>
        <w:rPr>
          <w:color w:val="auto"/>
        </w:rPr>
      </w:pPr>
      <w:r w:rsidRPr="00EB464A">
        <w:rPr>
          <w:color w:val="auto"/>
        </w:rPr>
        <w:t>Fórmulas útiles</w:t>
      </w:r>
    </w:p>
    <w:p w:rsidR="003B7AEB" w14:paraId="29928B25" w14:textId="77777777">
      <w:r>
        <w:t>1) Para una curva dada por y = f(x):</w:t>
      </w:r>
      <w:r>
        <w:br/>
        <w:t xml:space="preserve">   κ(x) = |y''(x)| / (1 + (y'(x))^2)^{3/2} </w:t>
      </w:r>
    </w:p>
    <w:p w:rsidR="003B7AEB" w14:paraId="75F0E600" w14:textId="77777777">
      <w:r>
        <w:t>2) Para una curva paramétrica x = x(t), y = y(t):</w:t>
      </w:r>
      <w:r>
        <w:br/>
        <w:t xml:space="preserve">   κ(t) = | x'(t) y''(t) − y'(t) x''(t) | / ( x'(t)^2 + y'(t)^2 )^{3/2} </w:t>
      </w:r>
    </w:p>
    <w:p w:rsidR="003B7AEB" w:rsidRPr="00EB464A" w14:paraId="35B48CDB" w14:textId="77777777">
      <w:pPr>
        <w:pStyle w:val="Heading3"/>
        <w:rPr>
          <w:color w:val="auto"/>
        </w:rPr>
      </w:pPr>
      <w:r w:rsidRPr="00EB464A">
        <w:rPr>
          <w:color w:val="auto"/>
        </w:rPr>
        <w:t>Ejercicio 8 — y = x^4, P(1,1)</w:t>
      </w:r>
    </w:p>
    <w:p w:rsidR="003B7AEB" w14:paraId="6A8C74F7" w14:textId="77777777">
      <w:r>
        <w:t>Enunciado: y = x^4. Punto: P(1,1).</w:t>
      </w:r>
    </w:p>
    <w:p w:rsidR="003B7AEB" w14:paraId="2970058B" w14:textId="77777777">
      <w:r>
        <w:t>Lo que voy a hacer: aplicar la fórmula para y = f(x).</w:t>
      </w:r>
    </w:p>
    <w:p w:rsidR="003B7AEB" w14:paraId="499168DB" w14:textId="77777777">
      <w:r>
        <w:t xml:space="preserve">Paso 1 — derivadas: y' = d/dx (x^4) = 4 x^3.  </w:t>
      </w:r>
      <w:r>
        <w:t>y''</w:t>
      </w:r>
      <w:r>
        <w:t xml:space="preserve"> = d/dx (4 x^3) = 12 x^2.</w:t>
      </w:r>
    </w:p>
    <w:p w:rsidR="003B7AEB" w14:paraId="6A707EB6" w14:textId="77777777">
      <w:r>
        <w:t>Paso 2 — evaluar en x = 1: y'(1) = 4 * 1^3 = 4.  y''(1) = 12 * 1^2 = 12.</w:t>
      </w:r>
    </w:p>
    <w:p w:rsidR="003B7AEB" w14:paraId="78B9EE32" w14:textId="77777777">
      <w:r>
        <w:t>Paso 3 — sustituir en la fórmula: κ(1) = |y''(1)| / (1 + (y'(1))^2)^{3/2} = 12 / (1 + 4^2)^{3/2}.</w:t>
      </w:r>
    </w:p>
    <w:p w:rsidR="003B7AEB" w14:paraId="0FF3EB74" w14:textId="77777777">
      <w:r>
        <w:t>Paso 4 — calcular el denominador: 1 + 4^2 = 1 + 16 = 17. Entonces (17)^{3/2} = 17 * √17.</w:t>
      </w:r>
    </w:p>
    <w:p w:rsidR="003B7AEB" w14:paraId="1B9C7B36" w14:textId="77777777">
      <w:r>
        <w:t xml:space="preserve">Resultado final: </w:t>
      </w:r>
      <w:r>
        <w:t>κ(</w:t>
      </w:r>
      <w:r>
        <w:t>1) = 12 / 17</w:t>
      </w:r>
      <w:r>
        <w:t>^{</w:t>
      </w:r>
      <w:r>
        <w:t>3/2</w:t>
      </w:r>
      <w:r>
        <w:t>}  (</w:t>
      </w:r>
      <w:r>
        <w:t>se puede dejar así o escribir κ = 12 / (17·√17)).</w:t>
      </w:r>
    </w:p>
    <w:p w:rsidR="00EB464A" w14:paraId="1E77BF08" w14:textId="0D071836">
      <w:r>
        <w:t xml:space="preserve">K=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17√17</m:t>
            </m:r>
          </m:den>
        </m:f>
      </m:oMath>
    </w:p>
    <w:p w:rsidR="003B7AEB" w:rsidRPr="00EB464A" w14:paraId="5D2F97B0" w14:textId="77777777">
      <w:pPr>
        <w:pStyle w:val="Heading3"/>
        <w:rPr>
          <w:color w:val="auto"/>
        </w:rPr>
      </w:pPr>
      <w:r w:rsidRPr="00EB464A">
        <w:rPr>
          <w:color w:val="auto"/>
        </w:rPr>
        <w:t>Ejercicio 10 — y = ln(x−1), P(2,0)</w:t>
      </w:r>
    </w:p>
    <w:p w:rsidR="003B7AEB" w14:paraId="05DB2950" w14:textId="77777777">
      <w:r>
        <w:t>Enunciado: y = ln(x − 1). Punto: P(2,0).</w:t>
      </w:r>
    </w:p>
    <w:p w:rsidR="003B7AEB" w14:paraId="43CC8488" w14:textId="77777777">
      <w:r>
        <w:t>Lo que voy a hacer: aplicar la fórmula para y = f(x).</w:t>
      </w:r>
    </w:p>
    <w:p w:rsidR="003B7AEB" w14:paraId="18051E2A" w14:textId="77777777">
      <w:r>
        <w:t>Paso 1 — derivadas: y' = d/dx [ln(x−1)] = 1/(x−1).  y'' = d/dx [1/(x−1)] = −1/(x−1)^2.</w:t>
      </w:r>
    </w:p>
    <w:p w:rsidR="003B7AEB" w14:paraId="1762F30C" w14:textId="77777777">
      <w:r>
        <w:t>Paso 2 — evaluar en x = 2: y'(2) = 1/(2−1) = 1.  y''(2) = −1/(2−1)^2 = −1.</w:t>
      </w:r>
    </w:p>
    <w:p w:rsidR="003B7AEB" w14:paraId="4A12D944" w14:textId="77777777">
      <w:r>
        <w:t>Paso 3 — sustituir en la fórmula: κ(2) = |y''(2)| / (1 + (y'(2))^2)^{3/2} = |−1| / (1 + 1^2)^{3/2} = 1 / (2^{3/2}).</w:t>
      </w:r>
    </w:p>
    <w:p w:rsidR="003B7AEB" w14:paraId="5025F199" w14:textId="77777777">
      <w:r>
        <w:t>Paso 4 — simplificar 2^{3/2}: 2^{3/2} = (√2)^3 = 2·√2. Entonces κ = 1 / (2·√2).</w:t>
      </w:r>
    </w:p>
    <w:p w:rsidR="003B7AEB" w14:paraId="5AB26A00" w14:textId="77777777">
      <w:r>
        <w:t>Paso 5 — forma racionalizada (opcional): multiplicamos numerador y denominador por √2 → (√2) / (2·2) = √2 / 4.</w:t>
      </w:r>
    </w:p>
    <w:p w:rsidR="003B7AEB" w14:paraId="09995FAA" w14:textId="4911C4D6">
      <w:r>
        <w:t xml:space="preserve">Resultado final: </w:t>
      </w:r>
      <w:r>
        <w:t>κ(</w:t>
      </w:r>
      <w:r>
        <w:t>2) = 1 / (2</w:t>
      </w:r>
      <w:r>
        <w:t>^{</w:t>
      </w:r>
      <w:r>
        <w:t>3/</w:t>
      </w:r>
      <w:r>
        <w:t>2})</w:t>
      </w:r>
      <w:r>
        <w:t xml:space="preserve"> = 1</w:t>
      </w:r>
      <w:r>
        <w:t>/(</w:t>
      </w:r>
      <w:r>
        <w:t xml:space="preserve">2·√2) </w:t>
      </w:r>
    </w:p>
    <w:p w:rsidR="00EB464A" w:rsidP="00EB464A" w14:paraId="5F5C1905" w14:textId="4ABF1826">
      <w:pPr>
        <w:ind w:left="2880" w:firstLine="720"/>
      </w:pPr>
      <w:r>
        <w:t xml:space="preserve">K=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2√2</m:t>
            </m:r>
          </m:den>
        </m:f>
      </m:oMath>
    </w:p>
    <w:p w:rsidR="003B7AEB" w:rsidRPr="00EB464A" w14:paraId="5BF7B22E" w14:textId="77777777">
      <w:pPr>
        <w:pStyle w:val="Heading3"/>
        <w:rPr>
          <w:color w:val="auto"/>
        </w:rPr>
      </w:pPr>
      <w:r w:rsidRPr="00EB464A">
        <w:rPr>
          <w:color w:val="auto"/>
        </w:rPr>
        <w:t>Ejercicio 12 — y = sec x, P(π/3,2)</w:t>
      </w:r>
    </w:p>
    <w:p w:rsidR="003B7AEB" w14:paraId="487B7C1B" w14:textId="77777777">
      <w:r>
        <w:t>Enunciado: y = sec x. Punto: P(π/3, 2) (nota: sec(π/3) = 2 → y = 2).</w:t>
      </w:r>
    </w:p>
    <w:p w:rsidR="003B7AEB" w14:paraId="4454F924" w14:textId="77777777">
      <w:r>
        <w:t>Lo que voy a hacer: aplicar la fórmula para y = f(x).</w:t>
      </w:r>
    </w:p>
    <w:p w:rsidR="003B7AEB" w14:paraId="0AE6B20C" w14:textId="77777777">
      <w:r>
        <w:t>Paso 1 — derivadas: y' = d/dx(sec x) = sec x · tan x.</w:t>
      </w:r>
    </w:p>
    <w:p w:rsidR="003B7AEB" w14:paraId="4F493347" w14:textId="77777777">
      <w:r>
        <w:t xml:space="preserve">         y'' = d/dx(sec x · tan x) = (sec x tan x)' = (sec x)'·tan x + sec x·(tan x)'</w:t>
      </w:r>
    </w:p>
    <w:p w:rsidR="003B7AEB" w14:paraId="4640F81E" w14:textId="77777777">
      <w:r>
        <w:t xml:space="preserve">         = sec x·tan x·tan x + sec x·sec^2 x = sec x·tan^2 x + sec^3 x.</w:t>
      </w:r>
    </w:p>
    <w:p w:rsidR="003B7AEB" w14:paraId="457B821F" w14:textId="77777777">
      <w:r>
        <w:t>Paso 2 — evaluar en x = π/3: cos(π/3)=1/2 → sec=2; tan(π/3)=√3.</w:t>
      </w:r>
    </w:p>
    <w:p w:rsidR="003B7AEB" w14:paraId="2E3BB654" w14:textId="77777777">
      <w:r>
        <w:t xml:space="preserve">         y'(π/3) = sec·tan = 2·√3 = 2√3.</w:t>
      </w:r>
    </w:p>
    <w:p w:rsidR="003B7AEB" w14:paraId="43CE90E7" w14:textId="77777777">
      <w:r>
        <w:t xml:space="preserve">         y''(π/3) = sec·tan^2 + sec^3 = 2·(√3)^2 + 2^3 = 2·3 + 8 = 6 + 8 = 14.</w:t>
      </w:r>
    </w:p>
    <w:p w:rsidR="003B7AEB" w14:paraId="6699C655" w14:textId="77777777">
      <w:r>
        <w:t>Paso 3 — sustituir en la fórmula: κ(π/3) = |y''| / (1 + (y')^2)^{3/2} = 14 / (1 + (2√3)^2)^{3/2}.</w:t>
      </w:r>
    </w:p>
    <w:p w:rsidR="003B7AEB" w14:paraId="345A919B" w14:textId="77777777">
      <w:r>
        <w:t>Paso 4 — calcular (2√3)^2 = 4·3 = 12. Entonces 1 + 12 = 13. Denominador = 13^{3/2}.</w:t>
      </w:r>
    </w:p>
    <w:p w:rsidR="003B7AEB" w14:paraId="1190C246" w14:textId="77777777">
      <w:r>
        <w:t>Resultado</w:t>
      </w:r>
      <w:r>
        <w:t xml:space="preserve"> final: κ(π/3) = 14 / 13</w:t>
      </w:r>
      <w:r>
        <w:t>^{</w:t>
      </w:r>
      <w:r>
        <w:t>3/</w:t>
      </w:r>
      <w:r>
        <w:t>2}.</w:t>
      </w:r>
    </w:p>
    <w:p w:rsidR="00EB464A" w14:paraId="4D091DA5" w14:textId="042D5B17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13√13</m:t>
            </m:r>
          </m:den>
        </m:f>
      </m:oMath>
    </w:p>
    <w:p w:rsidR="003B7AEB" w:rsidRPr="00EB464A" w14:paraId="7979BE89" w14:textId="77777777">
      <w:pPr>
        <w:pStyle w:val="Heading3"/>
        <w:rPr>
          <w:color w:val="auto"/>
        </w:rPr>
      </w:pPr>
      <w:r w:rsidRPr="00EB464A">
        <w:rPr>
          <w:color w:val="auto"/>
        </w:rPr>
        <w:t xml:space="preserve">Ejercicio 14 — x=t+1, y=t^2+4t+3, </w:t>
      </w:r>
      <w:r w:rsidRPr="00EB464A">
        <w:rPr>
          <w:color w:val="auto"/>
        </w:rPr>
        <w:t>P(</w:t>
      </w:r>
      <w:r w:rsidRPr="00EB464A">
        <w:rPr>
          <w:color w:val="auto"/>
        </w:rPr>
        <w:t>1,3)</w:t>
      </w:r>
    </w:p>
    <w:p w:rsidR="003B7AEB" w14:paraId="4E8F7612" w14:textId="77777777">
      <w:r>
        <w:t>Enunciado (paramétrica): x = t + 1,  y = t^2 + 4t + 3. Punto: P(1,3).</w:t>
      </w:r>
    </w:p>
    <w:p w:rsidR="003B7AEB" w14:paraId="70B16462" w14:textId="77777777">
      <w:r>
        <w:t>Lo que voy a hacer: usar la fórmula paramétrica κ(t) = |x' y'' − y' x''| / (x'^2 + y'^2)^{3/2}.</w:t>
      </w:r>
    </w:p>
    <w:p w:rsidR="003B7AEB" w14:paraId="6064E741" w14:textId="77777777">
      <w:r>
        <w:t>Paso 1 — encontrar t en el punto P: x = t + 1 = 1 ⇒ t = 0. Comprobación: y(0) = 0^2 + 4·0 + 3 = 3 → OK.</w:t>
      </w:r>
    </w:p>
    <w:p w:rsidR="003B7AEB" w14:paraId="1A0898EF" w14:textId="77777777">
      <w:r>
        <w:t>Paso 2 — derivadas: x' = 1, x'' = 0.  y' = 2t + 4, y'' = 2.</w:t>
      </w:r>
    </w:p>
    <w:p w:rsidR="003B7AEB" w14:paraId="56DFC703" w14:textId="77777777">
      <w:r>
        <w:t>Paso 3 — evaluar en t = 0: x'(0)=1, x''(0)=0, y'(0)=2·0 + 4 = 4, y''(0)=2.</w:t>
      </w:r>
    </w:p>
    <w:p w:rsidR="003B7AEB" w14:paraId="61E2B526" w14:textId="77777777">
      <w:r>
        <w:t>Paso 4 — calcular numerador: x' y'' − y' x'' = 1·2 − 4·0 = 2.</w:t>
      </w:r>
    </w:p>
    <w:p w:rsidR="003B7AEB" w14:paraId="514C64B2" w14:textId="77777777">
      <w:r>
        <w:t>Paso 5 — calcular denominador: x'^2 + y'^2 = 1^2 + 4^2 = 1 + 16 = 17 → (17)^{3/2}.</w:t>
      </w:r>
    </w:p>
    <w:p w:rsidR="003B7AEB" w14:paraId="7ABFDE19" w14:textId="77777777">
      <w:r>
        <w:t xml:space="preserve">Resultado final: </w:t>
      </w:r>
      <w:r>
        <w:t>κ(</w:t>
      </w:r>
      <w:r>
        <w:t>0) = 2 / 17</w:t>
      </w:r>
      <w:r>
        <w:t>^{</w:t>
      </w:r>
      <w:r>
        <w:t>3/</w:t>
      </w:r>
      <w:r>
        <w:t>2}.</w:t>
      </w:r>
    </w:p>
    <w:p w:rsidR="00EB464A" w14:paraId="5E851FC4" w14:textId="514EDB4B"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17√17</m:t>
              </m:r>
            </m:den>
          </m:f>
        </m:oMath>
      </m:oMathPara>
    </w:p>
    <w:p w:rsidR="003B7AEB" w:rsidRPr="00EB464A" w14:paraId="2DB85254" w14:textId="77777777">
      <w:pPr>
        <w:pStyle w:val="Heading3"/>
        <w:rPr>
          <w:color w:val="auto"/>
        </w:rPr>
      </w:pPr>
      <w:r w:rsidRPr="00EB464A">
        <w:rPr>
          <w:color w:val="auto"/>
        </w:rPr>
        <w:t>Ejercicio 16 — x=t−sen t, y=1−cos t, P(π/2−1,1)</w:t>
      </w:r>
    </w:p>
    <w:p w:rsidR="003B7AEB" w14:paraId="133B3410" w14:textId="77777777">
      <w:r>
        <w:t>Enunciado (paramétrica): x = t − sen t,  y = 1 − cos t. Punto: P(π/2 − 1, 1) → corresponde a t = π/2.</w:t>
      </w:r>
    </w:p>
    <w:p w:rsidR="003B7AEB" w14:paraId="61491198" w14:textId="77777777">
      <w:r>
        <w:t>Lo que voy a hacer: usar la fórmula paramétrica κ(t) = |x' y'' − y' x''| / (x'^2 + y'^2)^{3/2}.</w:t>
      </w:r>
    </w:p>
    <w:p w:rsidR="003B7AEB" w14:paraId="4B34CE82" w14:textId="77777777">
      <w:r>
        <w:t>Paso 1 — derivadas:</w:t>
      </w:r>
    </w:p>
    <w:p w:rsidR="003B7AEB" w14:paraId="43E32658" w14:textId="77777777">
      <w:r>
        <w:t xml:space="preserve">  x' = d/dt (t − sin t) = 1 − cos t.</w:t>
      </w:r>
    </w:p>
    <w:p w:rsidR="003B7AEB" w14:paraId="7C42E4FE" w14:textId="77777777">
      <w:r>
        <w:t xml:space="preserve">  x'' = d/dt (1 − cos t) = sin t.</w:t>
      </w:r>
    </w:p>
    <w:p w:rsidR="003B7AEB" w14:paraId="2D57DB1C" w14:textId="77777777">
      <w:r>
        <w:t xml:space="preserve">  y' = d/dt (1 − cos t) = sin t.</w:t>
      </w:r>
    </w:p>
    <w:p w:rsidR="003B7AEB" w14:paraId="1E7D9E4F" w14:textId="77777777">
      <w:r>
        <w:t xml:space="preserve">  y'' = d/dt (sin t) = cos t.</w:t>
      </w:r>
    </w:p>
    <w:p w:rsidR="003B7AEB" w14:paraId="542F0E12" w14:textId="77777777">
      <w:r>
        <w:t>Paso 2 — calcular numerador simbólicamente:</w:t>
      </w:r>
    </w:p>
    <w:p w:rsidR="003B7AEB" w14:paraId="2C3BAC6C" w14:textId="77777777">
      <w:r>
        <w:t xml:space="preserve">  x' y'' − y' x'' = (1 − cos t)·cos t − (sin t)·(sin t) = cos t − cos^2 t − sin^2 t.</w:t>
      </w:r>
    </w:p>
    <w:p w:rsidR="003B7AEB" w14:paraId="08526396" w14:textId="77777777">
      <w:r>
        <w:t xml:space="preserve">  Usamos sin^2 t + cos^2 t = 1 → cos^2 t + sin^2 t = 1, así que la expresión queda cos t − 1 = −(1 − cos t).</w:t>
      </w:r>
    </w:p>
    <w:p w:rsidR="003B7AEB" w14:paraId="5BC31562" w14:textId="77777777">
      <w:r>
        <w:t xml:space="preserve">  Tomando valor absoluto: |cos t − 1| = 1 − cos t (ya que cos t ≤ 1 siempre).</w:t>
      </w:r>
    </w:p>
    <w:p w:rsidR="003B7AEB" w14:paraId="66182AAA" w14:textId="77777777">
      <w:r>
        <w:t>Paso 3 — calcular denominador simbólicamente:</w:t>
      </w:r>
    </w:p>
    <w:p w:rsidR="003B7AEB" w14:paraId="4829A256" w14:textId="77777777">
      <w:r>
        <w:t xml:space="preserve">  x'^2 + y'^2 = (1 − cos t)^2 + (sin t)^2 = 1 − 2 cos t + cos^2 t + sin^2 t = 2 − 2 cos t = 2(1 − cos t).</w:t>
      </w:r>
    </w:p>
    <w:p w:rsidR="003B7AEB" w14:paraId="00458A46" w14:textId="77777777">
      <w:r>
        <w:t xml:space="preserve">  (x'^2 + y'^2)^{3/2} = [2(1 − cos t)]^{3/2} = 2^{3/2} (1 − cos t)^{3/2}.</w:t>
      </w:r>
    </w:p>
    <w:p w:rsidR="003B7AEB" w14:paraId="06D6486B" w14:textId="77777777">
      <w:r>
        <w:t>Paso 4 — simplificar κ(t):</w:t>
      </w:r>
    </w:p>
    <w:p w:rsidR="003B7AEB" w14:paraId="65A4F20F" w14:textId="77777777">
      <w:r>
        <w:t xml:space="preserve">  κ(t) = (1 − cos t) / [ 2^{3/2} (1 − cos t)^{3/2} ] = 1 / [ 2^{3/2} (1 − cos t)^{1/2} ].</w:t>
      </w:r>
    </w:p>
    <w:p w:rsidR="003B7AEB" w14:paraId="03E712B8" w14:textId="77777777">
      <w:r>
        <w:t>Paso 5 — evaluar en t = π/2: cos(π/2) = 0 → 1 − cos t = 1.</w:t>
      </w:r>
    </w:p>
    <w:p w:rsidR="003B7AEB" w14:paraId="52C5C8E7" w14:textId="77777777">
      <w:r>
        <w:t xml:space="preserve">  κ(π/2) = 1 / 2^{3/2} = 1 / (2·√2) = √2 / 4 (forma racionalizada).</w:t>
      </w:r>
    </w:p>
    <w:p w:rsidR="003B7AEB" w14:paraId="08B91845" w14:textId="3EBA1139">
      <w:r>
        <w:t>Resultado final: κ(π/2) = 1 / 2</w:t>
      </w:r>
      <w:r>
        <w:t>^{</w:t>
      </w:r>
      <w:r>
        <w:t xml:space="preserve">3/2} </w:t>
      </w:r>
    </w:p>
    <w:p w:rsidR="00EB464A" w14:paraId="6D800CBA" w14:textId="1FF0E795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2√2</m:t>
              </m:r>
            </m:den>
          </m:f>
        </m:oMath>
      </m:oMathPara>
    </w:p>
    <w:p w:rsidR="003B7AEB" w:rsidRPr="00EB464A" w14:paraId="3FE4B415" w14:textId="77777777">
      <w:pPr>
        <w:pStyle w:val="Heading3"/>
        <w:rPr>
          <w:color w:val="auto"/>
        </w:rPr>
      </w:pPr>
      <w:r w:rsidRPr="00EB464A">
        <w:rPr>
          <w:color w:val="auto"/>
        </w:rPr>
        <w:t xml:space="preserve">Ejercicio 18 — x=cos^3 t, y=sen^3 t, </w:t>
      </w:r>
      <w:r w:rsidRPr="00EB464A">
        <w:rPr>
          <w:color w:val="auto"/>
        </w:rPr>
        <w:t>P(</w:t>
      </w:r>
      <w:r w:rsidRPr="00EB464A">
        <w:rPr>
          <w:color w:val="auto"/>
        </w:rPr>
        <w:t>√2/</w:t>
      </w:r>
      <w:r w:rsidRPr="00EB464A">
        <w:rPr>
          <w:color w:val="auto"/>
        </w:rPr>
        <w:t>4,√</w:t>
      </w:r>
      <w:r w:rsidRPr="00EB464A">
        <w:rPr>
          <w:color w:val="auto"/>
        </w:rPr>
        <w:t>2/4)</w:t>
      </w:r>
    </w:p>
    <w:p w:rsidR="003B7AEB" w14:paraId="43DD5921" w14:textId="77777777">
      <w:r>
        <w:t>Enunciado (paramétrica): x = cos^3 t,  y = sen^3 t. Punto: P(√2/4, √2/4) → corresponde a t = π/4.</w:t>
      </w:r>
    </w:p>
    <w:p w:rsidR="003B7AEB" w14:paraId="1DB1161D" w14:textId="77777777">
      <w:r>
        <w:t>Lo que voy a hacer: usar la fórmula paramétrica κ(t) = |x' y'' − y' x''| / (x'^2 + y'^2)^{3/2} y simplificar con identidades trigonométricas.</w:t>
      </w:r>
    </w:p>
    <w:p w:rsidR="003B7AEB" w14:paraId="2DAA292F" w14:textId="77777777">
      <w:r>
        <w:t>Paso 1 — derivadas (calcular cuidadosamente):</w:t>
      </w:r>
    </w:p>
    <w:p w:rsidR="003B7AEB" w14:paraId="73FAB0F6" w14:textId="77777777">
      <w:r>
        <w:t xml:space="preserve">  x = cos^3 t → x' = 3 cos^2 t · (−sin t) = −3 cos^2 t sin t.</w:t>
      </w:r>
    </w:p>
    <w:p w:rsidR="003B7AEB" w14:paraId="7363B2BE" w14:textId="77777777">
      <w:r>
        <w:t xml:space="preserve">  x'' = d/dt(−3 cos^2 t sin t) = −3·[ (−2 cos t sin t)·sin t + cos^2 t·cos t ]</w:t>
      </w:r>
    </w:p>
    <w:p w:rsidR="003B7AEB" w14:paraId="52CD1A15" w14:textId="77777777">
      <w:r>
        <w:t xml:space="preserve">       = −3·[ −2 cos t sin^2 t + cos^3 t ] = 6 cos t sin^2 t − 3 cos^3 t.</w:t>
      </w:r>
    </w:p>
    <w:p w:rsidR="003B7AEB" w14:paraId="216E8999" w14:textId="77777777">
      <w:r>
        <w:t xml:space="preserve">  y = sin^3 t → y' = 3 sin^2 t cos t.</w:t>
      </w:r>
    </w:p>
    <w:p w:rsidR="003B7AEB" w14:paraId="28A170A0" w14:textId="77777777">
      <w:r>
        <w:t xml:space="preserve">  y'' = d/dt(3 sin^2 t cos t) = 3·[ (2 sin t cos t)·cos t + sin^2 t·(−sin t) ]</w:t>
      </w:r>
    </w:p>
    <w:p w:rsidR="003B7AEB" w14:paraId="546A6CE3" w14:textId="77777777">
      <w:r>
        <w:t xml:space="preserve">       = 3·[ 2 sin t cos^2 t − sin^3 t ] = 6 sin t cos^2 t − 3 sin^3 t.</w:t>
      </w:r>
    </w:p>
    <w:p w:rsidR="003B7AEB" w14:paraId="11E0143D" w14:textId="77777777">
      <w:r>
        <w:t>Paso 2 — calcular el numerador: x' y'' − y' x''. Haciendo las multiplicaciones y factorizando se obtiene:</w:t>
      </w:r>
    </w:p>
    <w:p w:rsidR="003B7AEB" w14:paraId="5C751E7B" w14:textId="77777777">
      <w:r>
        <w:t xml:space="preserve">  Después de expandir y agrupar términos se llega a x' y'' − y' x'' = −9 cos^2 t sin^2 t.</w:t>
      </w:r>
    </w:p>
    <w:p w:rsidR="003B7AEB" w14:paraId="141F48FA" w14:textId="77777777">
      <w:r>
        <w:t xml:space="preserve">  Tomando valor absoluto → |x' y'' − y' x''| = 9 cos^2 t sin^2 t.</w:t>
      </w:r>
    </w:p>
    <w:p w:rsidR="003B7AEB" w14:paraId="0F3F4EB4" w14:textId="77777777">
      <w:r>
        <w:t xml:space="preserve">  (En el documento de trabajo esto se muestra desarrollando los términos; aquí se resume el factor común final).</w:t>
      </w:r>
    </w:p>
    <w:p w:rsidR="003B7AEB" w14:paraId="0ABB057E" w14:textId="77777777">
      <w:r>
        <w:t>Paso 3 — calcular x'^2 + y'^2:</w:t>
      </w:r>
    </w:p>
    <w:p w:rsidR="003B7AEB" w14:paraId="43CE6BCB" w14:textId="77777777">
      <w:r>
        <w:t xml:space="preserve">  x'^2 + y'^2 = 9 cos^4 t sin^2 t + 9 sin^4 t cos^2 t = 9 cos^2 t sin^2 t (cos^2 t + sin^2 t) = 9 cos^2 t sin^2 t.</w:t>
      </w:r>
    </w:p>
    <w:p w:rsidR="003B7AEB" w14:paraId="610A2D5A" w14:textId="77777777">
      <w:r>
        <w:t xml:space="preserve">  Entonces (x'^2 + y'^2)^{3/2} = (9 cos^2 t sin^2 t)^{3/2} = 27 cos^3 t sin^3 t (tomando cos t, sin t ≥ 0 en t = π/4).</w:t>
      </w:r>
    </w:p>
    <w:p w:rsidR="003B7AEB" w14:paraId="5E7AB108" w14:textId="77777777">
      <w:r>
        <w:t>Paso 4 — formar κ(t): κ(t) = [9 cos^2 t sin^2 t] / [27 cos^3 t sin^3 t] = (9/27)·1/(cos t sin t) = (1/3)·1/(cos t sin t).</w:t>
      </w:r>
    </w:p>
    <w:p w:rsidR="003B7AEB" w14:paraId="23E669DB" w14:textId="77777777">
      <w:r>
        <w:t>Paso 5 — evaluar en t = π/4: cos(π/4) = sin(π/4) = 1/√2 ⇒ cos t sin t = (1/√2)·(1/√2) = 1/2.</w:t>
      </w:r>
    </w:p>
    <w:p w:rsidR="003B7AEB" w14:paraId="5977CA41" w14:textId="77777777">
      <w:r>
        <w:t xml:space="preserve">  κ(π/4) = (1/3)·1/(1/2) = (1/3)·2 = 2/3.</w:t>
      </w:r>
    </w:p>
    <w:p w:rsidR="003B7AEB" w14:paraId="6396F554" w14:textId="71E7DF51">
      <w:r>
        <w:t>Resultado</w:t>
      </w:r>
      <w:r>
        <w:t xml:space="preserve"> final: κ(π/4)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3B7AEB" w14:paraId="49EF4927" w14:textId="77F109FB">
      <w:pPr>
        <w:sectPr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B3A35" w:rsidRPr="005A464D" w:rsidP="00811C64" w14:paraId="0AEB5911" w14:textId="774A190B">
      <w:pPr>
        <w:pStyle w:val="Heading1"/>
        <w:rPr>
          <w:color w:val="auto"/>
        </w:rPr>
      </w:pPr>
      <w:r w:rsidRPr="005A464D">
        <w:rPr>
          <w:color w:val="auto"/>
        </w:rPr>
        <w:t xml:space="preserve">Cálculo con Geometría </w:t>
      </w:r>
      <w:r w:rsidRPr="005A464D">
        <w:rPr>
          <w:color w:val="auto"/>
        </w:rPr>
        <w:t>Analítica</w:t>
      </w:r>
      <w:r w:rsidRPr="005A464D">
        <w:rPr>
          <w:color w:val="auto"/>
        </w:rPr>
        <w:t xml:space="preserve"> — </w:t>
      </w:r>
      <w:r w:rsidRPr="005A464D">
        <w:rPr>
          <w:color w:val="auto"/>
        </w:rPr>
        <w:t>Ejercicios</w:t>
      </w:r>
      <w:r w:rsidRPr="005A464D">
        <w:rPr>
          <w:color w:val="auto"/>
        </w:rPr>
        <w:t xml:space="preserve"> 15.5</w:t>
      </w:r>
    </w:p>
    <w:p w:rsidR="008B3A35" w:rsidRPr="005A464D" w14:paraId="01C48991" w14:textId="77777777">
      <w:pPr>
        <w:pStyle w:val="Heading3"/>
        <w:rPr>
          <w:color w:val="auto"/>
        </w:rPr>
      </w:pPr>
      <w:r w:rsidRPr="005A464D">
        <w:rPr>
          <w:color w:val="auto"/>
        </w:rPr>
        <w:t>Ejercicio 1</w:t>
      </w:r>
    </w:p>
    <w:p w:rsidR="00811C64" w:rsidRPr="005A464D" w14:paraId="7972B400" w14:textId="060CC7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3t+2</m:t>
              </m:r>
            </m:e>
          </m:d>
          <m:r>
            <w:rPr>
              <w:rFonts w:ascii="Cambria Math" w:hAnsi="Cambria Math"/>
            </w:rPr>
            <m:t>j</m:t>
          </m:r>
        </m:oMath>
      </m:oMathPara>
    </w:p>
    <w:p w:rsidR="00811C64" w:rsidRPr="005A464D" w14:paraId="29387998" w14:textId="77777777">
      <w:pPr>
        <w:rPr>
          <w:rFonts w:asciiTheme="majorHAnsi" w:eastAsiaTheme="majorEastAsia" w:hAnsiTheme="majorHAnsi" w:cstheme="majorBidi"/>
        </w:rPr>
      </w:pPr>
    </w:p>
    <w:p w:rsidR="008B3A35" w:rsidRPr="005A464D" w14:paraId="45D0572E" w14:textId="32B8DFE9">
      <w:r w:rsidRPr="005A464D">
        <w:t>Paso 1 — v = &lt;2t, 3&gt;, a = &lt;2, 0&gt;.</w:t>
      </w:r>
    </w:p>
    <w:p w:rsidR="008B3A35" w:rsidRPr="005A464D" w14:paraId="64AD53DA" w14:textId="77777777">
      <w:r w:rsidRPr="005A464D">
        <w:t>Paso 2 — ||v|| = √(4t^2+9).</w:t>
      </w:r>
    </w:p>
    <w:p w:rsidR="008B3A35" w:rsidRPr="005A464D" w14:paraId="6876D1B9" w14:textId="77777777">
      <w:r w:rsidRPr="005A464D">
        <w:t>Paso 3 — v·a = 4t.</w:t>
      </w:r>
    </w:p>
    <w:p w:rsidR="00811C64" w:rsidRPr="005A464D" w14:paraId="1387A56E" w14:textId="55E2224F">
      <w:r w:rsidRPr="005A464D">
        <w:t xml:space="preserve">Paso 4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4t</m:t>
            </m:r>
          </m:num>
          <m:den>
            <m:ctrlPr>
              <w:rPr>
                <w:rFonts w:ascii="Cambria Math" w:hAnsi="Cambria Math"/>
                <w:i/>
              </w:rPr>
            </m:ctrlP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</m:e>
            </m:rad>
          </m:den>
        </m:f>
      </m:oMath>
    </w:p>
    <w:p w:rsidR="008B3A35" w:rsidRPr="005A464D" w:rsidP="00811C64" w14:paraId="2C1553F2" w14:textId="386A8AFE">
      <w:r w:rsidRPr="005A464D">
        <w:t xml:space="preserve">Paso 5 — </w:t>
      </w:r>
      <m:oMath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=2,</m:t>
        </m:r>
        <m:r>
          <m:rPr>
            <m:sty m:val="p"/>
          </m:rPr>
          <w:rPr>
            <w:rFonts w:ascii="Cambria Math" w:hAnsi="Cambria Math"/>
          </w:rPr>
          <m:t>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 4-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</w:rPr>
                </m:ctrlPr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ctrlPr>
                  <w:rPr>
                    <w:rFonts w:ascii="Cambria Math" w:hAnsi="Cambria Math"/>
                    <w:i/>
                  </w:rPr>
                </m:ctrlP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</m:den>
            </m:f>
            <m:r>
              <w:rPr>
                <w:rFonts w:ascii="Cambria Math" w:hAnsi="Cambria Math"/>
              </w:rPr>
              <m:t> 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6</m:t>
            </m:r>
          </m:num>
          <m:den>
            <m:ctrlPr>
              <w:rPr>
                <w:rFonts w:ascii="Cambria Math" w:hAnsi="Cambria Math"/>
                <w:i/>
              </w:rPr>
            </m:ctrlP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</m:e>
            </m:rad>
          </m:den>
        </m:f>
      </m:oMath>
    </w:p>
    <w:p w:rsidR="00811C64" w:rsidRPr="005A464D" w:rsidP="00811C64" w14:paraId="49CAAD0F" w14:textId="77777777"/>
    <w:p w:rsidR="008B3A35" w:rsidRPr="005A464D" w14:paraId="494235C4" w14:textId="2A41DE6C">
      <w:r w:rsidRPr="005A464D">
        <w:t>Resultado</w:t>
      </w:r>
      <w:r w:rsidRPr="005A464D">
        <w:t>:.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4t</m:t>
            </m:r>
          </m:num>
          <m:den>
            <m:ctrlPr>
              <w:rPr>
                <w:rFonts w:ascii="Cambria Math" w:hAnsi="Cambria Math"/>
                <w:i/>
              </w:rPr>
            </m:ctrlP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6</m:t>
            </m:r>
          </m:num>
          <m:den>
            <m:ctrlPr>
              <w:rPr>
                <w:rFonts w:ascii="Cambria Math" w:hAnsi="Cambria Math"/>
                <w:i/>
              </w:rPr>
            </m:ctrlP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</m:e>
            </m:rad>
          </m:den>
        </m:f>
      </m:oMath>
    </w:p>
    <w:p w:rsidR="00811C64" w:rsidRPr="005A464D" w14:paraId="5447FD66" w14:textId="77777777"/>
    <w:p w:rsidR="008B3A35" w:rsidRPr="005A464D" w14:paraId="0C158BA7" w14:textId="77777777">
      <w:pPr>
        <w:pStyle w:val="Heading3"/>
        <w:rPr>
          <w:color w:val="auto"/>
        </w:rPr>
      </w:pPr>
      <w:r w:rsidRPr="005A464D">
        <w:rPr>
          <w:color w:val="auto"/>
        </w:rPr>
        <w:t>Ejercicio 2</w:t>
      </w:r>
    </w:p>
    <w:p w:rsidR="008B3A35" w:rsidRPr="005A464D" w14:paraId="319B4B47" w14:textId="77777777">
      <w:r w:rsidRPr="005A464D">
        <w:t>r(t) = (2t^2 − 1) i + 5t j.</w:t>
      </w:r>
    </w:p>
    <w:p w:rsidR="008B3A35" w:rsidRPr="005A464D" w14:paraId="2DA3B2D1" w14:textId="77777777">
      <w:r w:rsidRPr="005A464D">
        <w:t>Paso 1 — v = &lt;4t, 5&gt;, a = &lt;4, 0&gt;.</w:t>
      </w:r>
    </w:p>
    <w:p w:rsidR="00811C64" w:rsidRPr="005A464D" w14:paraId="77FA4883" w14:textId="624E3D17">
      <w:r w:rsidRPr="005A464D">
        <w:t xml:space="preserve">Paso 2 — </w:t>
      </w:r>
      <m:oMath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v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</m:t>
            </m:r>
          </m:e>
        </m:rad>
      </m:oMath>
    </w:p>
    <w:p w:rsidR="008B3A35" w:rsidRPr="005A464D" w14:paraId="067D1265" w14:textId="77777777">
      <w:r w:rsidRPr="005A464D">
        <w:t xml:space="preserve">Paso 3 — v·a = </w:t>
      </w:r>
      <w:r w:rsidRPr="005A464D">
        <w:t>16t</w:t>
      </w:r>
      <w:r w:rsidRPr="005A464D">
        <w:t>.</w:t>
      </w:r>
    </w:p>
    <w:p w:rsidR="00811C64" w:rsidRPr="005A464D" w14:paraId="05D0FE59" w14:textId="3DBA3E0D">
      <w:r w:rsidRPr="005A464D">
        <w:t xml:space="preserve">Paso 4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16t</m:t>
            </m:r>
          </m:num>
          <m:den>
            <m:ctrlPr>
              <w:rPr>
                <w:rFonts w:ascii="Cambria Math" w:hAnsi="Cambria Math"/>
                <w:i/>
              </w:rPr>
            </m:ctrlP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+25</m:t>
                </m:r>
              </m:e>
            </m:rad>
          </m:den>
        </m:f>
      </m:oMath>
    </w:p>
    <w:p w:rsidR="008B3A35" w:rsidRPr="005A464D" w14:paraId="74DE075B" w14:textId="77777777">
      <w:r w:rsidRPr="005A464D">
        <w:t xml:space="preserve">Paso 5 — ||a||=4, entonces a_N = </w:t>
      </w:r>
      <w:r w:rsidRPr="005A464D">
        <w:t>√(</w:t>
      </w:r>
      <w:r w:rsidRPr="005A464D">
        <w:t>16 − (256t^2)/(16t^2+25)) = 20/√(16t^2+25).</w:t>
      </w:r>
    </w:p>
    <w:p w:rsidR="008B3A35" w:rsidRPr="005A464D" w14:paraId="04CD2606" w14:textId="77777777">
      <w:r w:rsidRPr="005A464D">
        <w:t>Resultado: a_T = 16t/√(16t^2+25),   a_N = 20/√(16t^2+25).</w:t>
      </w:r>
    </w:p>
    <w:p w:rsidR="008B3A35" w:rsidRPr="005A464D" w14:paraId="4D386050" w14:textId="77777777">
      <w:pPr>
        <w:pStyle w:val="Heading3"/>
        <w:rPr>
          <w:color w:val="auto"/>
        </w:rPr>
      </w:pPr>
      <w:r w:rsidRPr="005A464D">
        <w:rPr>
          <w:color w:val="auto"/>
        </w:rPr>
        <w:t>Ejercicio 3</w:t>
      </w:r>
    </w:p>
    <w:p w:rsidR="008B3A35" w:rsidRPr="005A464D" w14:paraId="06D3B661" w14:textId="77777777">
      <w:r w:rsidRPr="005A464D">
        <w:t>r(t) = 3t i + t^3 j + 3t^2 k.</w:t>
      </w:r>
    </w:p>
    <w:p w:rsidR="008B3A35" w:rsidRPr="005A464D" w14:paraId="03086E80" w14:textId="77777777">
      <w:r w:rsidRPr="005A464D">
        <w:t>Paso 1 — v = &lt;3, 3t^2, 6t&gt;,   a = &lt;0, 6t, 6&gt;.</w:t>
      </w:r>
    </w:p>
    <w:p w:rsidR="008B3A35" w:rsidRPr="005A464D" w14:paraId="7583CE02" w14:textId="77777777">
      <w:r w:rsidRPr="005A464D">
        <w:t>Paso 2 — ||v|| = 3√(t^4+4t^2+1).</w:t>
      </w:r>
    </w:p>
    <w:p w:rsidR="008B3A35" w:rsidRPr="005A464D" w14:paraId="5C8314B2" w14:textId="77777777">
      <w:r w:rsidRPr="005A464D">
        <w:t>Paso 3 — v·a = 18t^3+36t = 18t(t^2+2).</w:t>
      </w:r>
    </w:p>
    <w:p w:rsidR="008B3A35" w:rsidRPr="005A464D" w14:paraId="2BBDC5B6" w14:textId="77777777">
      <w:r w:rsidRPr="005A464D">
        <w:t>Paso 4 — a_T = (18t(t^2+2))/(3√(t^4+4t^2+1)) = 6t(t^2+2)/√(t^4+4t^2+1).</w:t>
      </w:r>
    </w:p>
    <w:p w:rsidR="008B3A35" w:rsidRPr="005A464D" w14:paraId="2A5690D0" w14:textId="77777777">
      <w:r w:rsidRPr="005A464D">
        <w:t>Paso 5 — ||v×a|| = 18√(t^4+t^2+1).</w:t>
      </w:r>
    </w:p>
    <w:p w:rsidR="008B3A35" w:rsidRPr="005A464D" w14:paraId="55FE5028" w14:textId="77777777">
      <w:r w:rsidRPr="005A464D">
        <w:t>Paso 6 — a_N = (||v×a||)/||v|| = 6√(t^4+t^2+1)/√(t^4+4t^2+1).</w:t>
      </w:r>
    </w:p>
    <w:p w:rsidR="008B3A35" w:rsidRPr="005A464D" w:rsidP="00811C64" w14:paraId="1855EB25" w14:textId="45710C10">
      <w:r w:rsidRPr="005A464D">
        <w:t xml:space="preserve">Resultado: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16t</m:t>
            </m:r>
          </m:num>
          <m:den>
            <m:ctrlPr>
              <w:rPr>
                <w:rFonts w:ascii="Cambria Math" w:hAnsi="Cambria Math"/>
                <w:i/>
              </w:rPr>
            </m:ctrlP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+25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20</m:t>
            </m:r>
          </m:num>
          <m:den>
            <m:ctrlPr>
              <w:rPr>
                <w:rFonts w:ascii="Cambria Math" w:hAnsi="Cambria Math"/>
                <w:i/>
              </w:rPr>
            </m:ctrlP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+25</m:t>
                </m:r>
              </m:e>
            </m:rad>
          </m:den>
        </m:f>
      </m:oMath>
    </w:p>
    <w:p w:rsidR="00811C64" w:rsidRPr="005A464D" w:rsidP="00811C64" w14:paraId="23BD78D0" w14:textId="77777777"/>
    <w:p w:rsidR="008B3A35" w:rsidRPr="005A464D" w14:paraId="332AB166" w14:textId="77777777">
      <w:pPr>
        <w:pStyle w:val="Heading3"/>
        <w:rPr>
          <w:color w:val="auto"/>
        </w:rPr>
      </w:pPr>
      <w:r w:rsidRPr="005A464D">
        <w:rPr>
          <w:color w:val="auto"/>
        </w:rPr>
        <w:t>Ejercicio 4</w:t>
      </w:r>
    </w:p>
    <w:p w:rsidR="008B3A35" w:rsidRPr="005A464D" w14:paraId="07E4706C" w14:textId="77777777">
      <w:r w:rsidRPr="005A464D">
        <w:t>r(t) = 4t i + t^2 j + 2t^2 k.</w:t>
      </w:r>
    </w:p>
    <w:p w:rsidR="008B3A35" w:rsidRPr="005A464D" w14:paraId="61B994F5" w14:textId="77777777">
      <w:r w:rsidRPr="005A464D">
        <w:t>Paso 1 — v = &lt;4, 2t, 4t&gt;,   a = &lt;0, 2, 4&gt;.</w:t>
      </w:r>
    </w:p>
    <w:p w:rsidR="00811C64" w:rsidRPr="005A464D" w:rsidP="00811C64" w14:paraId="7BD91DB0" w14:textId="1D16CE04">
      <w:r w:rsidRPr="005A464D">
        <w:t xml:space="preserve">Paso 2 — </w:t>
      </w:r>
      <m:oMath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v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16+4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</m:t>
            </m:r>
          </m:e>
        </m:rad>
        <m:r>
          <w:rPr>
            <w:rFonts w:ascii="Cambria Math" w:hAnsi="Cambria Math"/>
          </w:rPr>
          <m:t>=2</m:t>
        </m:r>
        <m:rad>
          <m:radPr>
            <m:degHide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e>
        </m:rad>
      </m:oMath>
    </w:p>
    <w:p w:rsidR="008B3A35" w:rsidRPr="005A464D" w14:paraId="01E3847F" w14:textId="77777777">
      <w:r w:rsidRPr="005A464D">
        <w:t>Paso 3 — v·a = 4*0 + 2t*2 + 4t*4 = 4t+16t = 20t.</w:t>
      </w:r>
    </w:p>
    <w:p w:rsidR="008B3A35" w:rsidRPr="005A464D" w14:paraId="105EAF3E" w14:textId="77777777">
      <w:r w:rsidRPr="005A464D">
        <w:t>Paso 4 — a_T = 20t/(2√(5t^2+4)) = 10t/√(5t^2+4).</w:t>
      </w:r>
    </w:p>
    <w:p w:rsidR="008B3A35" w:rsidRPr="005A464D" w14:paraId="1B758C5C" w14:textId="77777777">
      <w:r w:rsidRPr="005A464D">
        <w:t>Paso 5 — ||a|| = √(0^2+2^2+4^2) = √20 = 2√5.</w:t>
      </w:r>
    </w:p>
    <w:p w:rsidR="008B3A35" w:rsidRPr="005A464D" w14:paraId="07965DB2" w14:textId="77777777">
      <w:r w:rsidRPr="005A464D">
        <w:t>Paso 6 — a_N = √(||a||^2 − a_T^2) = √(20 − (100t^2)/(5t^2+4)).</w:t>
      </w:r>
    </w:p>
    <w:p w:rsidR="008B3A35" w:rsidRPr="005A464D" w14:paraId="2E9538F3" w14:textId="77777777">
      <w:r w:rsidRPr="005A464D">
        <w:t>Simplifico: a_N = 4√(5)/(√(5t^2+4)).</w:t>
      </w:r>
    </w:p>
    <w:p w:rsidR="008B3A35" w:rsidRPr="005A464D" w14:paraId="2DB6A077" w14:textId="4214FDFF">
      <w:r w:rsidRPr="005A464D">
        <w:t xml:space="preserve">Resultado: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=10t</m:t>
        </m:r>
        <m:r>
          <m:rPr>
            <m:lit/>
          </m:rPr>
          <w:rPr>
            <w:rFonts w:ascii="Cambria Math" w:hAnsi="Cambria Math"/>
          </w:rPr>
          <m:t>/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e>
            </m:d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=4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m:rPr>
            <m:lit/>
          </m:rPr>
          <w:rPr>
            <w:rFonts w:ascii="Cambria Math" w:hAnsi="Cambria Math"/>
          </w:rPr>
          <m:t>/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e>
            </m:d>
          </m:e>
        </m:rad>
        <m:r>
          <w:rPr>
            <w:rFonts w:ascii="Cambria Math" w:hAnsi="Cambria Math"/>
          </w:rPr>
          <m:t>.</m:t>
        </m:r>
      </m:oMath>
    </w:p>
    <w:p w:rsidR="00811C64" w:rsidRPr="005A464D" w14:paraId="0B07D5C3" w14:textId="77777777"/>
    <w:p w:rsidR="008B3A35" w:rsidRPr="005A464D" w14:paraId="5236B512" w14:textId="77777777">
      <w:pPr>
        <w:pStyle w:val="Heading3"/>
        <w:rPr>
          <w:color w:val="auto"/>
        </w:rPr>
      </w:pPr>
      <w:r w:rsidRPr="005A464D">
        <w:rPr>
          <w:color w:val="auto"/>
        </w:rPr>
        <w:t>Ejercicio 5</w:t>
      </w:r>
    </w:p>
    <w:p w:rsidR="008B3A35" w:rsidRPr="005A464D" w14:paraId="17CD4417" w14:textId="77777777">
      <w:r w:rsidRPr="005A464D">
        <w:t>r(t) = (cos t) i + (sen t) j.</w:t>
      </w:r>
    </w:p>
    <w:p w:rsidR="008B3A35" w:rsidRPr="005A464D" w14:paraId="38B9E3F3" w14:textId="77777777">
      <w:r w:rsidRPr="005A464D">
        <w:t>Paso 1 — v = &lt;−sin t, cos t&gt;,   a = &lt;−cos t, −sin t&gt;.</w:t>
      </w:r>
    </w:p>
    <w:p w:rsidR="008B3A35" w:rsidRPr="005A464D" w14:paraId="4E6AA097" w14:textId="77777777">
      <w:r w:rsidRPr="005A464D">
        <w:t>Paso 2 — ||v|| = √(sin^2 t+cos^2 t)=1.</w:t>
      </w:r>
    </w:p>
    <w:p w:rsidR="00811C64" w:rsidRPr="005A464D" w14:paraId="4F77D4C7" w14:textId="432AB082">
      <w:r w:rsidRPr="005A464D">
        <w:t xml:space="preserve">Paso 3 — </w:t>
      </w:r>
      <m:oMath>
        <m:r>
          <w:rPr>
            <w:rFonts w:ascii="Cambria Math" w:hAnsi="Cambria Math"/>
          </w:rPr>
          <m:t>v·a=-sint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-cost</m:t>
            </m:r>
          </m:e>
        </m:d>
        <m:r>
          <w:rPr>
            <w:rFonts w:ascii="Cambria Math" w:hAnsi="Cambria Math"/>
          </w:rPr>
          <m:t>+cost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-sint</m:t>
            </m:r>
          </m:e>
        </m:d>
        <m:r>
          <w:rPr>
            <w:rFonts w:ascii="Cambria Math" w:hAnsi="Cambria Math"/>
          </w:rPr>
          <m:t>=0.</m:t>
        </m:r>
      </m:oMath>
    </w:p>
    <w:p w:rsidR="008B3A35" w:rsidRPr="005A464D" w14:paraId="67CA3022" w14:textId="77777777">
      <w:r w:rsidRPr="005A464D">
        <w:t>Paso 4 — a_T=0.</w:t>
      </w:r>
    </w:p>
    <w:p w:rsidR="008B3A35" w:rsidRPr="005A464D" w14:paraId="52A56B7B" w14:textId="77777777">
      <w:r w:rsidRPr="005A464D">
        <w:t>Paso 5 — ||a||=√(cos^2 t+sin^2 t)=1.</w:t>
      </w:r>
    </w:p>
    <w:p w:rsidR="008B3A35" w:rsidRPr="005A464D" w14:paraId="2F193370" w14:textId="5F7D58E9">
      <w:r w:rsidRPr="005A464D">
        <w:t xml:space="preserve">Paso 6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rad>
        <m:r>
          <w:rPr>
            <w:rFonts w:ascii="Cambria Math" w:hAnsi="Cambria Math"/>
          </w:rPr>
          <m:t>=1.</m:t>
        </m:r>
      </m:oMath>
    </w:p>
    <w:p w:rsidR="00811C64" w:rsidRPr="005A464D" w14:paraId="5C5F3916" w14:textId="77777777"/>
    <w:p w:rsidR="00811C64" w:rsidRPr="005A464D" w14:paraId="79ED963A" w14:textId="77777777">
      <w:r w:rsidRPr="005A464D">
        <w:t xml:space="preserve">Resultado: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</w:p>
    <w:p w:rsidR="008B3A35" w:rsidRPr="005A464D" w14:paraId="74D71CC9" w14:textId="45B0F286"/>
    <w:p w:rsidR="008B3A35" w:rsidRPr="005A464D" w14:paraId="7B7847B2" w14:textId="77777777">
      <w:pPr>
        <w:pStyle w:val="Heading3"/>
        <w:rPr>
          <w:color w:val="auto"/>
        </w:rPr>
      </w:pPr>
      <w:r w:rsidRPr="005A464D">
        <w:rPr>
          <w:color w:val="auto"/>
        </w:rPr>
        <w:t>Ejercicio 6</w:t>
      </w:r>
    </w:p>
    <w:p w:rsidR="00811C64" w:rsidRPr="005A464D" w14:paraId="6B545076" w14:textId="1C9FAC7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ctrlPr>
                <w:rPr>
                  <w:rFonts w:ascii="Cambria Math" w:hAnsi="Cambria Math"/>
                  <w:i/>
                </w:rPr>
              </m:ctrlPr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 i+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ctrlPr>
                <w:rPr>
                  <w:rFonts w:ascii="Cambria Math" w:hAnsi="Cambria Math"/>
                  <w:i/>
                </w:rPr>
              </m:ctrlPr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 j</m:t>
          </m:r>
        </m:oMath>
      </m:oMathPara>
    </w:p>
    <w:p w:rsidR="008B3A35" w:rsidRPr="005A464D" w14:paraId="146A40D8" w14:textId="0B4C1C51">
      <w:r w:rsidRPr="005A464D">
        <w:t>Paso 1 — v = &lt;sinh t, cosh t</w:t>
      </w:r>
      <w:r w:rsidRPr="005A464D">
        <w:t xml:space="preserve">&gt;,   </w:t>
      </w:r>
      <w:r w:rsidRPr="005A464D">
        <w:t>a = &lt;</w:t>
      </w:r>
      <w:r w:rsidRPr="005A464D">
        <w:t>cosh</w:t>
      </w:r>
      <w:r w:rsidRPr="005A464D">
        <w:t xml:space="preserve"> t, </w:t>
      </w:r>
      <w:r w:rsidRPr="005A464D">
        <w:t>sinh</w:t>
      </w:r>
      <w:r w:rsidRPr="005A464D">
        <w:t xml:space="preserve"> t&gt;.</w:t>
      </w:r>
    </w:p>
    <w:p w:rsidR="008B3A35" w:rsidRPr="005A464D" w14:paraId="4B46620E" w14:textId="77777777">
      <w:r w:rsidRPr="005A464D">
        <w:t>Paso 2 — ||v||=√(sinh^2+cosh^</w:t>
      </w:r>
      <w:r w:rsidRPr="005A464D">
        <w:t>2)=</w:t>
      </w:r>
      <w:r w:rsidRPr="005A464D">
        <w:t>√(cosh(2t)).</w:t>
      </w:r>
    </w:p>
    <w:p w:rsidR="008B3A35" w:rsidRPr="005A464D" w14:paraId="662C86C7" w14:textId="77777777">
      <w:r w:rsidRPr="005A464D">
        <w:t>Paso 3 — v·a = sinh t cosh t + cosh t sinh t = 2 sinh t cosh t = sinh(2t).</w:t>
      </w:r>
    </w:p>
    <w:p w:rsidR="008B3A35" w:rsidRPr="005A464D" w14:paraId="553B7C60" w14:textId="77777777">
      <w:r w:rsidRPr="005A464D">
        <w:t>Paso 4 — a_T = sinh(2t)/√(cosh(2t)).</w:t>
      </w:r>
    </w:p>
    <w:p w:rsidR="00811C64" w:rsidRPr="005A464D" w14:paraId="3265CCFC" w14:textId="0675A037">
      <w:r w:rsidRPr="005A464D">
        <w:t xml:space="preserve">Paso 5 —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d>
          </m:e>
        </m:rad>
        <m:r>
          <w:rPr>
            <w:rFonts w:ascii="Cambria Math" w:hAnsi="Cambria Math"/>
          </w:rPr>
          <m:t>.</m:t>
        </m:r>
      </m:oMath>
    </w:p>
    <w:p w:rsidR="00811C64" w:rsidRPr="005A464D" w14:paraId="674CA650" w14:textId="02953D2F">
      <w:r w:rsidRPr="005A464D">
        <w:t xml:space="preserve">Paso 6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rad>
        <m:r>
          <w:rPr>
            <w:rFonts w:ascii="Cambria Math" w:hAnsi="Cambria Math"/>
          </w:rPr>
          <m:t>.Aquí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=cosh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  <m:r>
          <w:rPr>
            <w:rFonts w:ascii="Cambria Math" w:hAnsi="Cambria Math"/>
          </w:rPr>
          <m:t>.</m:t>
        </m:r>
      </m:oMath>
    </w:p>
    <w:p w:rsidR="008B3A35" w:rsidRPr="005A464D" w14:paraId="2401BAEE" w14:textId="77777777">
      <w:r w:rsidRPr="005A464D">
        <w:t xml:space="preserve">  a_T^2 = sinh^2(2t)/cosh(2t).</w:t>
      </w:r>
    </w:p>
    <w:p w:rsidR="008B3A35" w:rsidRPr="005A464D" w:rsidP="005A464D" w14:paraId="5B8F7C3A" w14:textId="62060B99">
      <w:r w:rsidRPr="005A464D">
        <w:t xml:space="preserve">  Entonces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ctrlPr>
              <w:rPr>
                <w:rFonts w:ascii="Cambria Math" w:hAnsi="Cambria Math"/>
                <w:i/>
              </w:rPr>
            </m:ctrlPr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ctrlPr>
                  <w:rPr>
                    <w:rFonts w:ascii="Cambria Math" w:hAnsi="Cambria Math"/>
                    <w:i/>
                  </w:rPr>
                </m:ctrlP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sinh</m:t>
                    </m:r>
                  </m:e>
                  <m:sup>
                    <m:ctrlPr>
                      <w:rPr>
                        <w:rFonts w:ascii="Cambria Math" w:hAnsi="Cambria Math"/>
                      </w:rPr>
                    </m:ctrlP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ctrlPr>
                  <w:rPr>
                    <w:rFonts w:ascii="Cambria Math" w:hAnsi="Cambria Math"/>
                    <w:i/>
                  </w:rPr>
                </m:ctrlP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num>
          <m:den>
            <m:ctrlPr>
              <w:rPr>
                <w:rFonts w:ascii="Cambria Math" w:hAnsi="Cambria Math"/>
                <w:i/>
              </w:rPr>
            </m:ctrlP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ctrlPr>
                  <w:rPr>
                    <w:rFonts w:ascii="Cambria Math" w:hAnsi="Cambria Math"/>
                    <w:i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/>
                <w:i/>
              </w:rPr>
            </m:ctrlP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ctrlPr>
                  <w:rPr>
                    <w:rFonts w:ascii="Cambria Math" w:hAnsi="Cambria Math"/>
                    <w:i/>
                  </w:rPr>
                </m:ctrlPr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  <w:i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/>
                <w:i/>
              </w:rPr>
            </m:ctrlP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ctrlPr>
                      <w:rPr>
                        <w:rFonts w:ascii="Cambria Math" w:hAnsi="Cambria Math"/>
                        <w:i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e>
                    </m:d>
                  </m:e>
                </m:func>
              </m:e>
            </m:rad>
          </m:den>
        </m:f>
        <m:r>
          <w:rPr>
            <w:rFonts w:ascii="Cambria Math" w:hAnsi="Cambria Math"/>
          </w:rPr>
          <m:t>Resultado: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=sinh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d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  <m:r>
          <m:rPr>
            <m:lit/>
          </m:rPr>
          <w:rPr>
            <w:rFonts w:ascii="Cambria Math" w:hAnsi="Cambria Math"/>
          </w:rPr>
          <m:t>/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d>
          </m:e>
        </m:rad>
        <m:r>
          <w:rPr>
            <w:rFonts w:ascii="Cambria Math" w:hAnsi="Cambria Math"/>
          </w:rPr>
          <m:t>.</m:t>
        </m:r>
      </m:oMath>
    </w:p>
    <w:p w:rsidR="005A464D" w:rsidRPr="005A464D" w:rsidP="005A464D" w14:paraId="745DD1BF" w14:textId="77777777"/>
    <w:p w:rsidR="008B3A35" w:rsidRPr="005A464D" w14:paraId="2A9DA200" w14:textId="77777777">
      <w:pPr>
        <w:pStyle w:val="Heading3"/>
        <w:rPr>
          <w:color w:val="auto"/>
        </w:rPr>
      </w:pPr>
      <w:r w:rsidRPr="005A464D">
        <w:rPr>
          <w:color w:val="auto"/>
        </w:rPr>
        <w:t>Ejercicio 7</w:t>
      </w:r>
    </w:p>
    <w:p w:rsidR="008B3A35" w:rsidRPr="005A464D" w14:paraId="7C5CA72C" w14:textId="77777777">
      <w:r w:rsidRPr="005A464D">
        <w:t>r(t) = 4 cos t i + 9 sen t j + t k.</w:t>
      </w:r>
    </w:p>
    <w:p w:rsidR="008B3A35" w:rsidRPr="005A464D" w14:paraId="098646A3" w14:textId="77777777">
      <w:r w:rsidRPr="005A464D">
        <w:t>Paso 1 — v = &lt;−4 sin t, 9 cos t, 1&gt;,   a = &lt;−4 cos t, −9 sin t, 0&gt;.</w:t>
      </w:r>
    </w:p>
    <w:p w:rsidR="008B3A35" w:rsidRPr="005A464D" w14:paraId="7F50943B" w14:textId="77777777">
      <w:r w:rsidRPr="005A464D">
        <w:t>Paso 2 — ||v|| = √(16 sin^2 t + 81 cos^2 t + 1).</w:t>
      </w:r>
    </w:p>
    <w:p w:rsidR="008B3A35" w:rsidRPr="005A464D" w14:paraId="5153A467" w14:textId="77777777">
      <w:r w:rsidRPr="005A464D">
        <w:t>Paso 3 — v·a = (−4 sin t)(−4 cos t) + (9 cos t)(−9 sin t)+1*0 = 16 sin t cos t −81 sin t cos t.</w:t>
      </w:r>
    </w:p>
    <w:p w:rsidR="008B3A35" w:rsidRPr="005A464D" w14:paraId="10D6DEC2" w14:textId="77777777">
      <w:r w:rsidRPr="005A464D">
        <w:t>= (−65) sin t cos t.</w:t>
      </w:r>
    </w:p>
    <w:p w:rsidR="008B3A35" w:rsidRPr="005A464D" w14:paraId="1E2C7C10" w14:textId="77777777">
      <w:r w:rsidRPr="005A464D">
        <w:t>Paso 4 — a_T = (−65 sin t cos t)/√(16 sin^2 t + 81 cos^2 t + 1).</w:t>
      </w:r>
    </w:p>
    <w:p w:rsidR="005A464D" w:rsidRPr="005A464D" w14:paraId="182545B5" w14:textId="68EFDF95">
      <w:r w:rsidRPr="005A464D">
        <w:t xml:space="preserve">Paso 5 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-4cost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-9sint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=16co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t+81si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t.</m:t>
        </m:r>
      </m:oMath>
    </w:p>
    <w:p w:rsidR="008B3A35" w:rsidRPr="005A464D" w14:paraId="3E9761F2" w14:textId="695980D9">
      <w:r w:rsidRPr="005A464D">
        <w:t xml:space="preserve">Paso 6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rad>
        <m:r>
          <w:rPr>
            <w:rFonts w:ascii="Cambria Math" w:hAnsi="Cambria Math"/>
          </w:rPr>
          <m:t>.</m:t>
        </m:r>
      </m:oMath>
    </w:p>
    <w:p w:rsidR="005A464D" w:rsidRPr="005A464D" w14:paraId="319D7D43" w14:textId="77777777"/>
    <w:p w:rsidR="008B3A35" w:rsidRPr="005A464D" w14:paraId="509552F6" w14:textId="095C4B77">
      <w:r w:rsidRPr="005A464D">
        <w:t xml:space="preserve">Resultado: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-65sintcost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16si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t+81co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t+1</m:t>
                </m:r>
              </m:e>
            </m:d>
          </m:e>
        </m:rad>
        <m:r>
          <w:rPr>
            <w:rFonts w:ascii="Cambria Math" w:hAnsi="Cambria Math"/>
          </w:rPr>
          <m:t>,</m:t>
        </m:r>
      </m:oMath>
    </w:p>
    <w:p w:rsidR="005A464D" w:rsidRPr="005A464D" w14:paraId="46331369" w14:textId="77777777"/>
    <w:p w:rsidR="008B3A35" w:rsidRPr="005A464D" w14:paraId="0B9C7D3D" w14:textId="67D9B28E">
      <w:r w:rsidRPr="005A464D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16co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t+81si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4225si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tco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t+81co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e>
            </m:d>
          </m:e>
        </m:rad>
        <m:r>
          <w:rPr>
            <w:rFonts w:ascii="Cambria Math" w:hAnsi="Cambria Math"/>
          </w:rPr>
          <m:t>.</m:t>
        </m:r>
      </m:oMath>
    </w:p>
    <w:p w:rsidR="005A464D" w:rsidRPr="005A464D" w14:paraId="0061A3A4" w14:textId="77777777"/>
    <w:p w:rsidR="008B3A35" w:rsidRPr="005A464D" w14:paraId="0D7D46C9" w14:textId="77777777">
      <w:pPr>
        <w:pStyle w:val="Heading3"/>
        <w:rPr>
          <w:color w:val="auto"/>
        </w:rPr>
      </w:pPr>
      <w:r w:rsidRPr="005A464D">
        <w:rPr>
          <w:color w:val="auto"/>
        </w:rPr>
        <w:t>Ejercicio 8</w:t>
      </w:r>
    </w:p>
    <w:p w:rsidR="008B3A35" w:rsidRPr="005A464D" w14:paraId="1A113449" w14:textId="77777777">
      <w:r w:rsidRPr="005A464D">
        <w:t>r(t) = e^t (sen t i + cos t j + k).</w:t>
      </w:r>
    </w:p>
    <w:p w:rsidR="008B3A35" w:rsidRPr="005A464D" w14:paraId="210F8EE4" w14:textId="77777777">
      <w:r w:rsidRPr="005A464D">
        <w:t>Paso 1 — r(t) = &lt;e^t sin t, e^t cos t, e^t&gt;.</w:t>
      </w:r>
    </w:p>
    <w:p w:rsidR="008B3A35" w:rsidRPr="005A464D" w14:paraId="6CE98768" w14:textId="77777777">
      <w:r w:rsidRPr="005A464D">
        <w:t>Paso 2 — v = &lt;e^t(sin t + cos t), e^t(cos t − sin t), e^t&gt;.</w:t>
      </w:r>
    </w:p>
    <w:p w:rsidR="008B3A35" w:rsidRPr="005A464D" w14:paraId="55FCA507" w14:textId="7032BE06">
      <w:pPr>
        <w:rPr>
          <w:oMath/>
          <w:rFonts w:ascii="Cambria Math" w:hAnsi="Cambria Math"/>
        </w:rPr>
      </w:pPr>
      <w:r w:rsidRPr="005A464D">
        <w:t xml:space="preserve">Paso 3 — </w:t>
      </w:r>
      <m:oMath>
        <m:r>
          <w:rPr>
            <w:rFonts w:ascii="Cambria Math" w:hAnsi="Cambria Math"/>
          </w:rPr>
          <m:t>a = derivada de v:</m:t>
        </m:r>
      </m:oMath>
    </w:p>
    <w:p w:rsidR="008B3A35" w:rsidRPr="005A464D" w14:paraId="01F4955E" w14:textId="19814A51">
      <m:oMath>
        <m:r>
          <w:rPr>
            <w:rFonts w:ascii="Cambria Math" w:hAnsi="Cambria Math"/>
          </w:rPr>
          <m:t>x:d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sint+cost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sint+cost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cost-sint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cost.</m:t>
        </m:r>
      </m:oMath>
      <w:r w:rsidRPr="005A464D">
        <w:t xml:space="preserve"> y</w:t>
      </w:r>
      <m:oMath>
        <m:r>
          <w:rPr>
            <w:rFonts w:ascii="Cambria Math" w:hAnsi="Cambria Math"/>
          </w:rPr>
          <m:t>:d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cost-sint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cost-sint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-sint-cost</m:t>
            </m:r>
          </m:e>
        </m:d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sint.z:d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</w:p>
    <w:p w:rsidR="005A464D" w:rsidRPr="005A464D" w14:paraId="6BD20571" w14:textId="77777777"/>
    <w:p w:rsidR="008B3A35" w:rsidRPr="005A464D" w14:paraId="1F12DE90" w14:textId="77777777">
      <w:r w:rsidRPr="005A464D">
        <w:t xml:space="preserve">   Entonces a = &lt;2e^t cos t, −2e^t sin t, e^t&gt;.</w:t>
      </w:r>
    </w:p>
    <w:p w:rsidR="008B3A35" w:rsidRPr="005A464D" w14:paraId="05FE631C" w14:textId="12BDB25B">
      <w:r w:rsidRPr="005A464D">
        <w:t xml:space="preserve">Paso 4 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sin+cos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cos-sin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2+1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.</m:t>
        </m:r>
      </m:oMath>
      <w:r w:rsidRPr="005A464D" w:rsidR="005A464D">
        <w:t xml:space="preserve"> </w:t>
      </w:r>
      <m:oMath>
        <m:r>
          <w:rPr>
            <w:rFonts w:ascii="Cambria Math" w:hAnsi="Cambria Math"/>
          </w:rPr>
          <m:t>Portanto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</w:p>
    <w:p w:rsidR="005A464D" w:rsidRPr="005A464D" w14:paraId="3B776DB4" w14:textId="77777777"/>
    <w:p w:rsidR="005A464D" w:rsidRPr="005A464D" w14:paraId="314CC642" w14:textId="363D14C8">
      <w:r w:rsidRPr="005A464D">
        <w:t xml:space="preserve">Paso 5 — </w:t>
      </w:r>
      <m:oMath>
        <m:r>
          <w:rPr>
            <w:rFonts w:ascii="Cambria Math" w:hAnsi="Cambria Math"/>
          </w:rPr>
          <m:t>v·a=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sin+cos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2cos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cos-sin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-2sin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.=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2sincos+2co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-2cossin+2si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.=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.</m:t>
        </m:r>
      </m:oMath>
    </w:p>
    <w:p w:rsidR="005A464D" w:rsidRPr="005A464D" w14:paraId="3DB121E3" w14:textId="6773EBF3">
      <w:r w:rsidRPr="005A464D">
        <w:t xml:space="preserve">Paso 6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v·a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</w:p>
    <w:p w:rsidR="005A464D" w:rsidRPr="005A464D" w:rsidP="005A464D" w14:paraId="39E2991D" w14:textId="45AFFBFC">
      <w:r w:rsidRPr="005A464D">
        <w:t xml:space="preserve">Paso 7 — </w:t>
      </w:r>
      <m:oMath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ctrlPr>
                      <w:rPr>
                        <w:rFonts w:ascii="Cambria Math" w:hAnsi="Cambria Math"/>
                        <w:i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ctrlPr>
                      <w:rPr>
                        <w:rFonts w:ascii="Cambria Math" w:hAnsi="Cambria Math"/>
                        <w:i/>
                      </w:rPr>
                    </m:ctrlP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ctrlPr>
                  <w:rPr>
                    <w:rFonts w:ascii="Cambria Math" w:hAnsi="Cambria Math"/>
                    <w:i/>
                  </w:rPr>
                </m:ctrlP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ctrlPr>
                      <w:rPr>
                        <w:rFonts w:ascii="Cambria Math" w:hAnsi="Cambria Math"/>
                      </w:rPr>
                    </m:ctrlP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ctrlPr>
                  <w:rPr>
                    <w:rFonts w:ascii="Cambria Math" w:hAnsi="Cambria Math"/>
                    <w:i/>
                  </w:rPr>
                </m:ctrlPr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ctrlPr>
                  <w:rPr>
                    <w:rFonts w:ascii="Cambria Math" w:hAnsi="Cambria Math"/>
                    <w:i/>
                  </w:rPr>
                </m:ctrlP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ctrlPr>
                      <w:rPr>
                        <w:rFonts w:ascii="Cambria Math" w:hAnsi="Cambria Math"/>
                      </w:rPr>
                    </m:ctrlP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ctrlPr>
                  <w:rPr>
                    <w:rFonts w:ascii="Cambria Math" w:hAnsi="Cambria Math"/>
                    <w:i/>
                  </w:rPr>
                </m:ctrlPr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 xml:space="preserve"> 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Paso8-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</w:p>
    <w:p w:rsidR="008B3A35" w:rsidRPr="005A464D" w14:paraId="52AA78B4" w14:textId="100CB4C9">
      <w:r w:rsidRPr="005A464D">
        <w:t>Resultado</w:t>
      </w:r>
      <m:oMath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</w:p>
    <w:p w:rsidR="005A464D" w:rsidRPr="005A464D" w14:paraId="628DCAEA" w14:textId="77777777"/>
    <w:sectPr w:rsidSect="00034616">
      <w:type w:val="nextPage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003131">
    <w:abstractNumId w:val="8"/>
  </w:num>
  <w:num w:numId="2" w16cid:durableId="1900896484">
    <w:abstractNumId w:val="6"/>
  </w:num>
  <w:num w:numId="3" w16cid:durableId="1966080487">
    <w:abstractNumId w:val="5"/>
  </w:num>
  <w:num w:numId="4" w16cid:durableId="1806122512">
    <w:abstractNumId w:val="4"/>
  </w:num>
  <w:num w:numId="5" w16cid:durableId="968170015">
    <w:abstractNumId w:val="7"/>
  </w:num>
  <w:num w:numId="6" w16cid:durableId="1072627770">
    <w:abstractNumId w:val="3"/>
  </w:num>
  <w:num w:numId="7" w16cid:durableId="362445444">
    <w:abstractNumId w:val="2"/>
  </w:num>
  <w:num w:numId="8" w16cid:durableId="1458181542">
    <w:abstractNumId w:val="1"/>
  </w:num>
  <w:num w:numId="9" w16cid:durableId="63965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7078"/>
    <w:rsid w:val="0029639D"/>
    <w:rsid w:val="00326F90"/>
    <w:rsid w:val="003B7AEB"/>
    <w:rsid w:val="005A464D"/>
    <w:rsid w:val="00811C64"/>
    <w:rsid w:val="008B3A35"/>
    <w:rsid w:val="00AA1D8D"/>
    <w:rsid w:val="00B47730"/>
    <w:rsid w:val="00C96F23"/>
    <w:rsid w:val="00CB0664"/>
    <w:rsid w:val="00EB464A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6049E489"/>
  <w15:docId w15:val="{88A73602-E1FF-435A-A29D-97332F9B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B46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928</Words>
  <Characters>5109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Juan Martin Lozano Motta</cp:lastModifiedBy>
  <cp:revision>2</cp:revision>
  <dcterms:created xsi:type="dcterms:W3CDTF">2025-09-06T21:17:00Z</dcterms:created>
  <dcterms:modified xsi:type="dcterms:W3CDTF">2025-09-06T21:17:00Z</dcterms:modified>
</cp:coreProperties>
</file>