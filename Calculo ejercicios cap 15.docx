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62DDE" w14:textId="0B0FB51F" w:rsidR="005E0D40" w:rsidRDefault="00277C1B">
      <w:pPr>
        <w:pStyle w:val="Ttulo1"/>
      </w:pPr>
      <w:proofErr w:type="spellStart"/>
      <w:r>
        <w:t>Ejercicios</w:t>
      </w:r>
      <w:proofErr w:type="spellEnd"/>
      <w:r>
        <w:t xml:space="preserve"> del </w:t>
      </w:r>
      <w:proofErr w:type="spellStart"/>
      <w:r>
        <w:t>libro</w:t>
      </w:r>
      <w:proofErr w:type="spellEnd"/>
      <w:r>
        <w:t xml:space="preserve"> </w:t>
      </w:r>
      <w:r w:rsidR="00370C60" w:rsidRPr="00370C60">
        <w:t>“</w:t>
      </w:r>
      <w:proofErr w:type="spellStart"/>
      <w:r w:rsidR="00370C60" w:rsidRPr="00370C60">
        <w:t>Calculo</w:t>
      </w:r>
      <w:proofErr w:type="spellEnd"/>
      <w:r w:rsidR="00370C60" w:rsidRPr="00370C60">
        <w:t xml:space="preserve"> con </w:t>
      </w:r>
      <w:proofErr w:type="spellStart"/>
      <w:r w:rsidR="00370C60" w:rsidRPr="00370C60">
        <w:t>Geométrica</w:t>
      </w:r>
      <w:proofErr w:type="spellEnd"/>
      <w:r w:rsidR="00370C60" w:rsidRPr="00370C60">
        <w:t xml:space="preserve"> </w:t>
      </w:r>
      <w:proofErr w:type="spellStart"/>
      <w:r w:rsidR="00370C60" w:rsidRPr="00370C60">
        <w:t>Analítica</w:t>
      </w:r>
      <w:proofErr w:type="spellEnd"/>
      <w:r w:rsidR="00370C60" w:rsidRPr="00370C60">
        <w:t xml:space="preserve"> Segunda </w:t>
      </w:r>
      <w:proofErr w:type="spellStart"/>
      <w:r w:rsidR="00370C60" w:rsidRPr="00370C60">
        <w:t>Edición</w:t>
      </w:r>
      <w:proofErr w:type="spellEnd"/>
      <w:r w:rsidR="00370C60" w:rsidRPr="00370C60">
        <w:t xml:space="preserve"> Autor Earl W. </w:t>
      </w:r>
      <w:proofErr w:type="spellStart"/>
      <w:r w:rsidR="00370C60" w:rsidRPr="00370C60">
        <w:t>Swokowski</w:t>
      </w:r>
      <w:proofErr w:type="spellEnd"/>
      <w:r w:rsidR="00370C60">
        <w:t>”</w:t>
      </w:r>
      <w:r w:rsidR="00000000">
        <w:t xml:space="preserve"> - Cap. 15</w:t>
      </w:r>
    </w:p>
    <w:p w14:paraId="748F7C7F" w14:textId="77777777" w:rsidR="005E0D40" w:rsidRDefault="00000000">
      <w:pPr>
        <w:pStyle w:val="Ttulo2"/>
      </w:pPr>
      <w:r>
        <w:t xml:space="preserve">15.1 </w:t>
      </w:r>
      <w:proofErr w:type="spellStart"/>
      <w:r>
        <w:t>Definiciones</w:t>
      </w:r>
      <w:proofErr w:type="spellEnd"/>
      <w:r>
        <w:t xml:space="preserve"> y curvas en el espacio</w:t>
      </w:r>
    </w:p>
    <w:p w14:paraId="3FA80C2C" w14:textId="77777777" w:rsidR="005E0D40" w:rsidRDefault="00000000">
      <w:r>
        <w:t>Instrucciones: Resolver ejercicios 1–20 múltiplo de 2. Para cada curva se identifica su ecuación en coordenadas, su tipo (recta, circunferencia, parábola, hipérbola, elipse), y se justifican las transformaciones algebraicas usadas.</w:t>
      </w:r>
    </w:p>
    <w:p w14:paraId="2CE7CD86" w14:textId="77777777" w:rsidR="005E0D40" w:rsidRDefault="00000000">
      <w:pPr>
        <w:pStyle w:val="Ttulo3"/>
      </w:pPr>
      <w:r>
        <w:t>Ejercicio 2 — enunciado</w:t>
      </w:r>
    </w:p>
    <w:p w14:paraId="53C469D7" w14:textId="77777777" w:rsidR="005E0D40" w:rsidRDefault="00000000">
      <w:r>
        <w:t>r(t) = (1 - t^2) i + t j, t ≥ 0</w:t>
      </w:r>
    </w:p>
    <w:p w14:paraId="311D46FB" w14:textId="77777777" w:rsidR="005E0D40" w:rsidRDefault="00000000">
      <w:r>
        <w:t>Desarrollo:</w:t>
      </w:r>
    </w:p>
    <w:p w14:paraId="4B38D7E9" w14:textId="77777777" w:rsidR="005E0D40" w:rsidRDefault="00000000">
      <w:pPr>
        <w:pStyle w:val="Listaconnmeros"/>
      </w:pPr>
      <w:r>
        <w:t>Desarrollo: Escribimos x=1-t^2, y=t. Sustituimos t = y, obteniendo x = 1 - y^2.</w:t>
      </w:r>
    </w:p>
    <w:p w14:paraId="5EBFDF7B" w14:textId="77777777" w:rsidR="005E0D40" w:rsidRDefault="00000000">
      <w:pPr>
        <w:pStyle w:val="Listaconnmeros"/>
      </w:pPr>
      <w:r>
        <w:t>Interpretación geométrica: relación entre x e y equivale a una parábola en el plano xy con eje paralelo a x, vértice en (1,0).</w:t>
      </w:r>
    </w:p>
    <w:p w14:paraId="01ED69B9" w14:textId="77777777" w:rsidR="005E0D40" w:rsidRDefault="00000000">
      <w:pPr>
        <w:pStyle w:val="Listaconnmeros"/>
      </w:pPr>
      <w:r>
        <w:t>Como t ≥ 0, tomamos la rama con y ≥ 0 (semiparábola).</w:t>
      </w:r>
    </w:p>
    <w:p w14:paraId="0BFD913D" w14:textId="77777777" w:rsidR="005E0D40" w:rsidRDefault="00000000">
      <w:pPr>
        <w:pStyle w:val="Citadestacada"/>
      </w:pPr>
      <w:r>
        <w:t>Resultado final: Resultado: La curva es la semiparábola x = 1 - y^2, y ≥ 0; vértice (1,0).</w:t>
      </w:r>
    </w:p>
    <w:p w14:paraId="19B97907" w14:textId="77777777" w:rsidR="005E0D40" w:rsidRDefault="00000000">
      <w:pPr>
        <w:pStyle w:val="Ttulo3"/>
      </w:pPr>
      <w:r>
        <w:t>Ejercicio 4 — enunciado</w:t>
      </w:r>
    </w:p>
    <w:p w14:paraId="7B64BDEC" w14:textId="77777777" w:rsidR="005E0D40" w:rsidRDefault="00000000">
      <w:r>
        <w:t>r(t) = (2 + cos t) i - (3 - sin t) j, 0 ≤ t ≤ 2π</w:t>
      </w:r>
    </w:p>
    <w:p w14:paraId="62D7071F" w14:textId="77777777" w:rsidR="005E0D40" w:rsidRDefault="00000000">
      <w:r>
        <w:t>Desarrollo:</w:t>
      </w:r>
    </w:p>
    <w:p w14:paraId="6E392692" w14:textId="77777777" w:rsidR="005E0D40" w:rsidRDefault="00000000">
      <w:pPr>
        <w:pStyle w:val="Listaconnmeros"/>
      </w:pPr>
      <w:r>
        <w:t>Desarrollo: x = 2 + cos t, y = -3 + sin t.</w:t>
      </w:r>
    </w:p>
    <w:p w14:paraId="2189A7FA" w14:textId="77777777" w:rsidR="005E0D40" w:rsidRDefault="00000000">
      <w:pPr>
        <w:pStyle w:val="Listaconnmeros"/>
      </w:pPr>
      <w:r>
        <w:t>Calcule (x - 2)^2 + (y + 3)^2 = cos^2 t + sin^2 t = 1.</w:t>
      </w:r>
    </w:p>
    <w:p w14:paraId="38FDDBE4" w14:textId="77777777" w:rsidR="005E0D40" w:rsidRDefault="00000000">
      <w:pPr>
        <w:pStyle w:val="Listaconnmeros"/>
      </w:pPr>
      <w:r>
        <w:t>Conclusión: ecuación de una circunferencia de radio 1 y centro (2,-3).</w:t>
      </w:r>
    </w:p>
    <w:p w14:paraId="7DE98AE6" w14:textId="77777777" w:rsidR="005E0D40" w:rsidRDefault="00000000">
      <w:pPr>
        <w:pStyle w:val="Citadestacada"/>
      </w:pPr>
      <w:r>
        <w:t>Resultado final: Resultado: Circunferencia de radio 1 con centro en (2,-3).</w:t>
      </w:r>
    </w:p>
    <w:p w14:paraId="038287EE" w14:textId="77777777" w:rsidR="005E0D40" w:rsidRDefault="00000000">
      <w:pPr>
        <w:pStyle w:val="Ttulo3"/>
      </w:pPr>
      <w:r>
        <w:t>Ejercicio 6 — enunciado</w:t>
      </w:r>
    </w:p>
    <w:p w14:paraId="41A55801" w14:textId="77777777" w:rsidR="005E0D40" w:rsidRDefault="00000000">
      <w:r>
        <w:t>r(t) = 2 cosh t i + 3 sinh t j, t ∈ R</w:t>
      </w:r>
    </w:p>
    <w:p w14:paraId="7F2DEE15" w14:textId="77777777" w:rsidR="005E0D40" w:rsidRDefault="00000000">
      <w:r>
        <w:t>Desarrollo:</w:t>
      </w:r>
    </w:p>
    <w:p w14:paraId="2013A606" w14:textId="77777777" w:rsidR="005E0D40" w:rsidRDefault="00000000">
      <w:pPr>
        <w:pStyle w:val="Listaconnmeros"/>
      </w:pPr>
      <w:r>
        <w:t>Desarrollo: x = 2 cosh t, z? (aquí solo i y j) =&gt; analizar relación entre x y y.</w:t>
      </w:r>
    </w:p>
    <w:p w14:paraId="2CD4FA8A" w14:textId="77777777" w:rsidR="005E0D40" w:rsidRDefault="00000000">
      <w:pPr>
        <w:pStyle w:val="Listaconnmeros"/>
      </w:pPr>
      <w:r>
        <w:t>Calcule (x/2)^2 - (y/3)^2 = cosh^2 t - sinh^2 t = 1.</w:t>
      </w:r>
    </w:p>
    <w:p w14:paraId="019C491E" w14:textId="77777777" w:rsidR="005E0D40" w:rsidRDefault="00000000">
      <w:pPr>
        <w:pStyle w:val="Listaconnmeros"/>
      </w:pPr>
      <w:r>
        <w:t>Conclusión: hipérbola con ejes escalados, ecuación (x/2)^2 - (y/3)^2 = 1.</w:t>
      </w:r>
    </w:p>
    <w:p w14:paraId="63ADB43A" w14:textId="77777777" w:rsidR="005E0D40" w:rsidRDefault="00000000">
      <w:pPr>
        <w:pStyle w:val="Citadestacada"/>
      </w:pPr>
      <w:r>
        <w:lastRenderedPageBreak/>
        <w:t>Resultado final: Resultado: Hipérbola (x/2)^2 - (y/3)^2 = 1.</w:t>
      </w:r>
    </w:p>
    <w:p w14:paraId="19E7F4FB" w14:textId="77777777" w:rsidR="005E0D40" w:rsidRDefault="00000000">
      <w:pPr>
        <w:pStyle w:val="Ttulo3"/>
      </w:pPr>
      <w:r>
        <w:t>Ejercicio 8 — enunciado</w:t>
      </w:r>
    </w:p>
    <w:p w14:paraId="72AE134D" w14:textId="77777777" w:rsidR="005E0D40" w:rsidRDefault="00000000">
      <w:r>
        <w:t>r(t) = tan t i + sec t j + 2 k, -π/2 &lt; t &lt; π/2</w:t>
      </w:r>
    </w:p>
    <w:p w14:paraId="1B27742D" w14:textId="77777777" w:rsidR="005E0D40" w:rsidRDefault="00000000">
      <w:r>
        <w:t>Desarrollo:</w:t>
      </w:r>
    </w:p>
    <w:p w14:paraId="53A097EC" w14:textId="77777777" w:rsidR="005E0D40" w:rsidRDefault="00000000">
      <w:pPr>
        <w:pStyle w:val="Listaconnmeros"/>
      </w:pPr>
      <w:r>
        <w:t>Desarrollo: x = tan t, y = sec t ⇒ sec^2 t - tan^2 t = 1 ⇒ y^2 - x^2 = 1.</w:t>
      </w:r>
    </w:p>
    <w:p w14:paraId="52F10DB4" w14:textId="77777777" w:rsidR="005E0D40" w:rsidRDefault="00000000">
      <w:pPr>
        <w:pStyle w:val="Listaconnmeros"/>
      </w:pPr>
      <w:r>
        <w:t>La componente k = 2 indica que la curva está en el plano z = 2.</w:t>
      </w:r>
    </w:p>
    <w:p w14:paraId="04A78B7C" w14:textId="77777777" w:rsidR="005E0D40" w:rsidRDefault="00000000">
      <w:pPr>
        <w:pStyle w:val="Listaconnmeros"/>
      </w:pPr>
      <w:r>
        <w:t>Por dominio -π/2 &lt; t &lt; π/2 se toma la rama con sec t &gt; 0.</w:t>
      </w:r>
    </w:p>
    <w:p w14:paraId="2A9EC666" w14:textId="77777777" w:rsidR="005E0D40" w:rsidRDefault="00000000">
      <w:pPr>
        <w:pStyle w:val="Citadestacada"/>
      </w:pPr>
      <w:r>
        <w:t>Resultado final: Resultado: Hipérbola y^2 - x^2 = 1 en el plano z = 2, con y &gt; 0.</w:t>
      </w:r>
    </w:p>
    <w:p w14:paraId="282E134B" w14:textId="77777777" w:rsidR="005E0D40" w:rsidRDefault="00000000">
      <w:pPr>
        <w:pStyle w:val="Ttulo3"/>
      </w:pPr>
      <w:r>
        <w:t>Ejercicio 10 — enunciado</w:t>
      </w:r>
    </w:p>
    <w:p w14:paraId="0AA6EEBA" w14:textId="77777777" w:rsidR="005E0D40" w:rsidRDefault="00000000">
      <w:r>
        <w:t>r(t) = t^3 i + t^2 j + t k, 0 ≤ t ≤ 4</w:t>
      </w:r>
    </w:p>
    <w:p w14:paraId="41211E2D" w14:textId="77777777" w:rsidR="005E0D40" w:rsidRDefault="00000000">
      <w:r>
        <w:t>Desarrollo:</w:t>
      </w:r>
    </w:p>
    <w:p w14:paraId="2E8F7E90" w14:textId="77777777" w:rsidR="005E0D40" w:rsidRDefault="00000000">
      <w:pPr>
        <w:pStyle w:val="Listaconnmeros"/>
      </w:pPr>
      <w:r>
        <w:t>Desarrollo: x = t^3, y = t^2. Relación entre x e y: x = (y)^{3/2} con signo según t.</w:t>
      </w:r>
    </w:p>
    <w:p w14:paraId="51F72876" w14:textId="77777777" w:rsidR="005E0D40" w:rsidRDefault="00000000">
      <w:pPr>
        <w:pStyle w:val="Listaconnmeros"/>
      </w:pPr>
      <w:r>
        <w:t>Interpretación: curva espacial de tipo cúbica; proyección en xy es parábola transformada en relación implícita.</w:t>
      </w:r>
    </w:p>
    <w:p w14:paraId="11D82205" w14:textId="77777777" w:rsidR="005E0D40" w:rsidRDefault="00000000">
      <w:pPr>
        <w:pStyle w:val="Listaconnmeros"/>
      </w:pPr>
      <w:r>
        <w:t>Se indican puntos: t=0 → (0,0,0), t=1 → (1,1,1), etc.</w:t>
      </w:r>
    </w:p>
    <w:p w14:paraId="2B9DC38E" w14:textId="77777777" w:rsidR="005E0D40" w:rsidRDefault="00000000">
      <w:pPr>
        <w:pStyle w:val="Citadestacada"/>
      </w:pPr>
      <w:r>
        <w:t>Resultado final: Resultado: Curva cúbica espacial. Proyección en xy cumple x = y^{3/2} para y ≥ 0.</w:t>
      </w:r>
    </w:p>
    <w:p w14:paraId="5E63D8BB" w14:textId="77777777" w:rsidR="005E0D40" w:rsidRDefault="00000000">
      <w:pPr>
        <w:pStyle w:val="Ttulo3"/>
      </w:pPr>
      <w:r>
        <w:t>Ejercicio 12 — enunciado</w:t>
      </w:r>
    </w:p>
    <w:p w14:paraId="377E55FA" w14:textId="77777777" w:rsidR="005E0D40" w:rsidRDefault="00000000">
      <w:r>
        <w:t>r(t) = 6 sin t i + 4 j + 25 cos t k, -2π ≤ t ≤ 2π</w:t>
      </w:r>
    </w:p>
    <w:p w14:paraId="04B51BB6" w14:textId="77777777" w:rsidR="005E0D40" w:rsidRDefault="00000000">
      <w:r>
        <w:t>Desarrollo:</w:t>
      </w:r>
    </w:p>
    <w:p w14:paraId="32F4B7F6" w14:textId="77777777" w:rsidR="005E0D40" w:rsidRDefault="00000000">
      <w:pPr>
        <w:pStyle w:val="Listaconnmeros"/>
      </w:pPr>
      <w:r>
        <w:t>Desarrollo: x = 6 sin t, z = 25 cos t. Calcule (x/6)^2 + (z/25)^2 = sin^2 t + cos^2 t = 1.</w:t>
      </w:r>
    </w:p>
    <w:p w14:paraId="71421D99" w14:textId="77777777" w:rsidR="005E0D40" w:rsidRDefault="00000000">
      <w:pPr>
        <w:pStyle w:val="Listaconnmeros"/>
      </w:pPr>
      <w:r>
        <w:t>La componente y = 4 fija plano paralelo al plano xz.</w:t>
      </w:r>
    </w:p>
    <w:p w14:paraId="1076707E" w14:textId="77777777" w:rsidR="005E0D40" w:rsidRDefault="00000000">
      <w:pPr>
        <w:pStyle w:val="Listaconnmeros"/>
      </w:pPr>
      <w:r>
        <w:t>Conclusión: elipse en el plano y = 4 con semiejes 6 y 25.</w:t>
      </w:r>
    </w:p>
    <w:p w14:paraId="2AC659A2" w14:textId="77777777" w:rsidR="005E0D40" w:rsidRDefault="00000000">
      <w:pPr>
        <w:pStyle w:val="Citadestacada"/>
      </w:pPr>
      <w:r>
        <w:t>Resultado final: Resultado: Elipse en y = 4 con ejes de longitud 12 y 50 (semiejes 6 y 25).</w:t>
      </w:r>
    </w:p>
    <w:p w14:paraId="166956C0" w14:textId="77777777" w:rsidR="005E0D40" w:rsidRDefault="00000000">
      <w:pPr>
        <w:pStyle w:val="Ttulo3"/>
      </w:pPr>
      <w:r>
        <w:t>Ejercicio 14 — enunciado</w:t>
      </w:r>
    </w:p>
    <w:p w14:paraId="6231AE62" w14:textId="77777777" w:rsidR="005E0D40" w:rsidRDefault="00000000">
      <w:r>
        <w:t>r(t) = t i + 2t j + e^{t} k, t ∈ R</w:t>
      </w:r>
    </w:p>
    <w:p w14:paraId="26FBCD01" w14:textId="77777777" w:rsidR="005E0D40" w:rsidRDefault="00000000">
      <w:r>
        <w:t>Desarrollo:</w:t>
      </w:r>
    </w:p>
    <w:p w14:paraId="24F46C51" w14:textId="77777777" w:rsidR="005E0D40" w:rsidRDefault="00000000">
      <w:pPr>
        <w:pStyle w:val="Listaconnmeros"/>
      </w:pPr>
      <w:r>
        <w:lastRenderedPageBreak/>
        <w:t>Desarrollo: x = t, y = 2t, z = e^t. Proyección en xy es recta con relación y = 2x.</w:t>
      </w:r>
    </w:p>
    <w:p w14:paraId="4FEC27CE" w14:textId="77777777" w:rsidR="005E0D40" w:rsidRDefault="00000000">
      <w:pPr>
        <w:pStyle w:val="Listaconnmeros"/>
      </w:pPr>
      <w:r>
        <w:t>En z la función crece exponencialmente; la curva es una curva espacial que sube rápidamente.</w:t>
      </w:r>
    </w:p>
    <w:p w14:paraId="31BFF582" w14:textId="77777777" w:rsidR="005E0D40" w:rsidRDefault="00000000">
      <w:pPr>
        <w:pStyle w:val="Listaconnmeros"/>
      </w:pPr>
      <w:r>
        <w:t>No hay conica simple; se describe parametrizada.</w:t>
      </w:r>
    </w:p>
    <w:p w14:paraId="2C3A56BE" w14:textId="77777777" w:rsidR="005E0D40" w:rsidRDefault="00000000">
      <w:pPr>
        <w:pStyle w:val="Citadestacada"/>
      </w:pPr>
      <w:r>
        <w:t>Resultado final: Resultado: Curva espacial con proyección recta y = 2x y componente vertical exponencial.</w:t>
      </w:r>
    </w:p>
    <w:p w14:paraId="551E7AAF" w14:textId="77777777" w:rsidR="005E0D40" w:rsidRDefault="00000000">
      <w:pPr>
        <w:pStyle w:val="Ttulo3"/>
      </w:pPr>
      <w:r>
        <w:t>Ejercicio 16 (longitud) — enunciado</w:t>
      </w:r>
    </w:p>
    <w:p w14:paraId="0D55663E" w14:textId="77777777" w:rsidR="005E0D40" w:rsidRDefault="00000000">
      <w:r>
        <w:t>x = t^2, y = t sin t, z = t cos t, 0 ≤ t ≤ 1</w:t>
      </w:r>
    </w:p>
    <w:p w14:paraId="204003C2" w14:textId="77777777" w:rsidR="005E0D40" w:rsidRDefault="00000000">
      <w:r>
        <w:t>Desarrollo:</w:t>
      </w:r>
    </w:p>
    <w:p w14:paraId="52DCFBE6" w14:textId="77777777" w:rsidR="005E0D40" w:rsidRDefault="00000000">
      <w:pPr>
        <w:pStyle w:val="Listaconnmeros"/>
      </w:pPr>
      <w:r>
        <w:t>Desarrollo paso a paso:</w:t>
      </w:r>
    </w:p>
    <w:p w14:paraId="02B878E8" w14:textId="77777777" w:rsidR="005E0D40" w:rsidRDefault="00000000">
      <w:pPr>
        <w:pStyle w:val="Listaconnmeros"/>
      </w:pPr>
      <w:r>
        <w:t>1) Calcular derivadas: x' = 2t; y' = sin t + t cos t; z' = cos t - t sin t.</w:t>
      </w:r>
    </w:p>
    <w:p w14:paraId="7A03014B" w14:textId="77777777" w:rsidR="005E0D40" w:rsidRDefault="00000000">
      <w:pPr>
        <w:pStyle w:val="Listaconnmeros"/>
      </w:pPr>
      <w:r>
        <w:t>2) Calcular |r'(t)|^2 = (2t)^2 + (sin t + t cos t)^2 + (cos t - t sin t)^2.</w:t>
      </w:r>
    </w:p>
    <w:p w14:paraId="6055901C" w14:textId="77777777" w:rsidR="005E0D40" w:rsidRDefault="00000000">
      <w:pPr>
        <w:pStyle w:val="Listaconnmeros"/>
      </w:pPr>
      <w:r>
        <w:t>3) Expandir y simplificar: observe que (sin+t cos)^2+(cos - t sin)^2 = 1 + t^2.</w:t>
      </w:r>
    </w:p>
    <w:p w14:paraId="4D86684C" w14:textId="77777777" w:rsidR="005E0D40" w:rsidRDefault="00000000">
      <w:pPr>
        <w:pStyle w:val="Listaconnmeros"/>
      </w:pPr>
      <w:r>
        <w:t>4) Por tanto |r'| = sqrt(4t^2 + 1 + t^2) = sqrt(1 + 5t^2).</w:t>
      </w:r>
    </w:p>
    <w:p w14:paraId="385C1B8E" w14:textId="77777777" w:rsidR="005E0D40" w:rsidRDefault="00000000">
      <w:pPr>
        <w:pStyle w:val="Listaconnmeros"/>
      </w:pPr>
      <w:r>
        <w:t>5) Integrar L = ∫_0^1 sqrt(1+5t^2) dt. Usar sustitución hiperbólica u = sqrt(5) t o fórmula cerrada.</w:t>
      </w:r>
    </w:p>
    <w:p w14:paraId="4099D84C" w14:textId="77777777" w:rsidR="005E0D40" w:rsidRDefault="00000000">
      <w:pPr>
        <w:pStyle w:val="Listaconnmeros"/>
      </w:pPr>
      <w:r>
        <w:t>6) Resultado expresado en funciones hiperbólicas inversas.</w:t>
      </w:r>
    </w:p>
    <w:p w14:paraId="690BC0E9" w14:textId="77777777" w:rsidR="005E0D40" w:rsidRDefault="00000000">
      <w:pPr>
        <w:pStyle w:val="Citadestacada"/>
      </w:pPr>
      <w:r>
        <w:t>Resultado final: Resultado: L = (1/2)√6 + (1/(2√5)) asinh(√5).</w:t>
      </w:r>
    </w:p>
    <w:p w14:paraId="02F49AAB" w14:textId="77777777" w:rsidR="005E0D40" w:rsidRDefault="00000000">
      <w:pPr>
        <w:pStyle w:val="Ttulo3"/>
      </w:pPr>
      <w:r>
        <w:t>Ejercicio 18 (longitud) — enunciado</w:t>
      </w:r>
    </w:p>
    <w:p w14:paraId="7CDE346F" w14:textId="77777777" w:rsidR="005E0D40" w:rsidRDefault="00000000">
      <w:r>
        <w:t>x = 2t, y = 4 sin 3t, z = 4 cos 3t, 0 ≤ t ≤ 2π</w:t>
      </w:r>
    </w:p>
    <w:p w14:paraId="738E8DDE" w14:textId="77777777" w:rsidR="005E0D40" w:rsidRDefault="00000000">
      <w:r>
        <w:t>Desarrollo:</w:t>
      </w:r>
    </w:p>
    <w:p w14:paraId="3EE5850B" w14:textId="77777777" w:rsidR="005E0D40" w:rsidRDefault="00000000">
      <w:pPr>
        <w:pStyle w:val="Listaconnmeros"/>
      </w:pPr>
      <w:r>
        <w:t>Desarrollo: derivadas: x' = 2, y' = 12 cos 3t, z' = -12 sin 3t.</w:t>
      </w:r>
    </w:p>
    <w:p w14:paraId="062DD988" w14:textId="77777777" w:rsidR="005E0D40" w:rsidRDefault="00000000">
      <w:pPr>
        <w:pStyle w:val="Listaconnmeros"/>
      </w:pPr>
      <w:r>
        <w:t>Calcular |r'|^2 = 4 + 144(cos^2 3t + sin^2 3t) = 4 + 144 = 148.</w:t>
      </w:r>
    </w:p>
    <w:p w14:paraId="27FEE46A" w14:textId="77777777" w:rsidR="005E0D40" w:rsidRDefault="00000000">
      <w:pPr>
        <w:pStyle w:val="Listaconnmeros"/>
      </w:pPr>
      <w:r>
        <w:t>Así |r'| = 2 sqrt(37), constante. Integrar L = ∫_0^{2π} 2 sqrt(37) dt = 4π sqrt(37).</w:t>
      </w:r>
    </w:p>
    <w:p w14:paraId="788D7E36" w14:textId="77777777" w:rsidR="005E0D40" w:rsidRDefault="00000000">
      <w:pPr>
        <w:pStyle w:val="Citadestacada"/>
      </w:pPr>
      <w:r>
        <w:t>Resultado final: Resultado: L = 4π√37.</w:t>
      </w:r>
    </w:p>
    <w:p w14:paraId="672FD74C" w14:textId="77777777" w:rsidR="005E0D40" w:rsidRDefault="00000000">
      <w:pPr>
        <w:pStyle w:val="Ttulo3"/>
      </w:pPr>
      <w:r>
        <w:t>Ejercicio 20 (longitud) — enunciado</w:t>
      </w:r>
    </w:p>
    <w:p w14:paraId="31637E37" w14:textId="77777777" w:rsidR="005E0D40" w:rsidRDefault="00000000">
      <w:r>
        <w:t>x = 1 - 2t^2, y = 4t, z = 3 + 2t^2, 0 ≤ t ≤ 2</w:t>
      </w:r>
    </w:p>
    <w:p w14:paraId="50EDC445" w14:textId="77777777" w:rsidR="005E0D40" w:rsidRDefault="00000000">
      <w:r>
        <w:t>Desarrollo:</w:t>
      </w:r>
    </w:p>
    <w:p w14:paraId="4C8F5F10" w14:textId="77777777" w:rsidR="005E0D40" w:rsidRDefault="00000000">
      <w:pPr>
        <w:pStyle w:val="Listaconnmeros"/>
      </w:pPr>
      <w:r>
        <w:t>Desarrollo: derivadas: x' = -4t, y' = 4, z' = 4t.</w:t>
      </w:r>
    </w:p>
    <w:p w14:paraId="333EB40B" w14:textId="77777777" w:rsidR="005E0D40" w:rsidRDefault="00000000">
      <w:pPr>
        <w:pStyle w:val="Listaconnmeros"/>
      </w:pPr>
      <w:r>
        <w:t>Calcule |r'|^2 = 16t^2 + 16 + 16t^2 = 32t^2 + 16 = 16(2t^2+1).</w:t>
      </w:r>
    </w:p>
    <w:p w14:paraId="078DCB90" w14:textId="77777777" w:rsidR="005E0D40" w:rsidRDefault="00000000">
      <w:pPr>
        <w:pStyle w:val="Listaconnmeros"/>
      </w:pPr>
      <w:r>
        <w:t>|r'| = 4 sqrt(2t^2+1). Integrar L = 4 ∫_0^2 sqrt(2t^2+1) dt.</w:t>
      </w:r>
    </w:p>
    <w:p w14:paraId="65C70450" w14:textId="77777777" w:rsidR="005E0D40" w:rsidRDefault="00000000">
      <w:pPr>
        <w:pStyle w:val="Listaconnmeros"/>
      </w:pPr>
      <w:r>
        <w:lastRenderedPageBreak/>
        <w:t>Resolver integral por sustitución trig o hiperbólica para obtener resultado exacto.</w:t>
      </w:r>
    </w:p>
    <w:p w14:paraId="1EFD6953" w14:textId="77777777" w:rsidR="005E0D40" w:rsidRDefault="00000000">
      <w:pPr>
        <w:pStyle w:val="Citadestacada"/>
      </w:pPr>
      <w:r>
        <w:t>Resultado final: Resultado: L = 12 + √2 asinh(2√2).</w:t>
      </w:r>
    </w:p>
    <w:p w14:paraId="7ABE5D15" w14:textId="77777777" w:rsidR="005E0D40" w:rsidRDefault="00000000">
      <w:pPr>
        <w:pStyle w:val="Ttulo2"/>
      </w:pPr>
      <w:r>
        <w:t>15.2 Límites, derivadas e integrales</w:t>
      </w:r>
    </w:p>
    <w:p w14:paraId="7405D6DA" w14:textId="77777777" w:rsidR="005E0D40" w:rsidRDefault="00000000">
      <w:r>
        <w:t>Instrucciones: ejercicios 1–20 múltiplos de 2; 17–20; 27–30. Para cada ejercicio se indica dominio, derivadas, segundas derivadas, trazas y solución de integrales vectoriales.</w:t>
      </w:r>
    </w:p>
    <w:p w14:paraId="1F105C83" w14:textId="77777777" w:rsidR="005E0D40" w:rsidRDefault="00000000">
      <w:pPr>
        <w:pStyle w:val="Ttulo3"/>
      </w:pPr>
      <w:r>
        <w:t>Ejercicio 2 — enunciado</w:t>
      </w:r>
    </w:p>
    <w:p w14:paraId="51B9D60B" w14:textId="77777777" w:rsidR="005E0D40" w:rsidRDefault="00000000">
      <w:r>
        <w:t>r(t) = 1/t i + sin(3t) j</w:t>
      </w:r>
    </w:p>
    <w:p w14:paraId="615556A2" w14:textId="77777777" w:rsidR="005E0D40" w:rsidRDefault="00000000">
      <w:r>
        <w:t>Desarrollo:</w:t>
      </w:r>
    </w:p>
    <w:p w14:paraId="21E9819C" w14:textId="77777777" w:rsidR="005E0D40" w:rsidRDefault="00000000">
      <w:pPr>
        <w:pStyle w:val="Listaconnmeros"/>
      </w:pPr>
      <w:r>
        <w:t>Dominio: t ∈ R \ {0} (porque 1/t no definida en 0).</w:t>
      </w:r>
    </w:p>
    <w:p w14:paraId="161E01B6" w14:textId="77777777" w:rsidR="005E0D40" w:rsidRDefault="00000000">
      <w:pPr>
        <w:pStyle w:val="Listaconnmeros"/>
      </w:pPr>
      <w:r>
        <w:t>r'(t) = &lt;-1/t^2, 3 cos(3t)&gt;.</w:t>
      </w:r>
    </w:p>
    <w:p w14:paraId="183453E6" w14:textId="77777777" w:rsidR="005E0D40" w:rsidRDefault="00000000">
      <w:pPr>
        <w:pStyle w:val="Listaconnmeros"/>
      </w:pPr>
      <w:r>
        <w:t>r''(t) = &lt;2/t^3, -9 sin(3t)&gt;.</w:t>
      </w:r>
    </w:p>
    <w:p w14:paraId="2A835B8C" w14:textId="77777777" w:rsidR="005E0D40" w:rsidRDefault="00000000">
      <w:pPr>
        <w:pStyle w:val="Listaconnmeros"/>
      </w:pPr>
      <w:r>
        <w:t>Continuidad: continua en su dominio.</w:t>
      </w:r>
    </w:p>
    <w:p w14:paraId="0C5BDE28" w14:textId="77777777" w:rsidR="005E0D40" w:rsidRDefault="00000000">
      <w:pPr>
        <w:pStyle w:val="Citadestacada"/>
      </w:pPr>
      <w:r>
        <w:t>Resultado final: Resultado: Dominio R\{0}, r' y r'' como arriba.</w:t>
      </w:r>
    </w:p>
    <w:p w14:paraId="3B666545" w14:textId="77777777" w:rsidR="005E0D40" w:rsidRDefault="00000000">
      <w:pPr>
        <w:pStyle w:val="Ttulo3"/>
      </w:pPr>
      <w:r>
        <w:t>Ejercicio 4 — enunciado</w:t>
      </w:r>
    </w:p>
    <w:p w14:paraId="6247DF82" w14:textId="77777777" w:rsidR="005E0D40" w:rsidRDefault="00000000">
      <w:r>
        <w:t>r(t) = e^{2t} i + arcsin(t) j</w:t>
      </w:r>
    </w:p>
    <w:p w14:paraId="7A565717" w14:textId="77777777" w:rsidR="005E0D40" w:rsidRDefault="00000000">
      <w:r>
        <w:t>Desarrollo:</w:t>
      </w:r>
    </w:p>
    <w:p w14:paraId="5D57F787" w14:textId="77777777" w:rsidR="005E0D40" w:rsidRDefault="00000000">
      <w:pPr>
        <w:pStyle w:val="Listaconnmeros"/>
      </w:pPr>
      <w:r>
        <w:t>Dominio: arcsin(t) requiere -1 ≤ t ≤ 1 → dominio [-1,1].</w:t>
      </w:r>
    </w:p>
    <w:p w14:paraId="12BFDEB9" w14:textId="77777777" w:rsidR="005E0D40" w:rsidRDefault="00000000">
      <w:pPr>
        <w:pStyle w:val="Listaconnmeros"/>
      </w:pPr>
      <w:r>
        <w:t>r'(t) = &lt;2 e^{2t}, 1/√(1-t^2)&gt;.</w:t>
      </w:r>
    </w:p>
    <w:p w14:paraId="65D0092A" w14:textId="77777777" w:rsidR="005E0D40" w:rsidRDefault="00000000">
      <w:pPr>
        <w:pStyle w:val="Listaconnmeros"/>
      </w:pPr>
      <w:r>
        <w:t>r''(t) = &lt;4 e^{2t}, t(1-t^2)^{-3/2}&gt;.</w:t>
      </w:r>
    </w:p>
    <w:p w14:paraId="78FC85AB" w14:textId="77777777" w:rsidR="005E0D40" w:rsidRDefault="00000000">
      <w:pPr>
        <w:pStyle w:val="Citadestacada"/>
      </w:pPr>
      <w:r>
        <w:t>Resultado final: Resultado: Dominio [-1,1], derivadas indicadas.</w:t>
      </w:r>
    </w:p>
    <w:p w14:paraId="0AA0E32A" w14:textId="77777777" w:rsidR="005E0D40" w:rsidRDefault="00000000">
      <w:pPr>
        <w:pStyle w:val="Ttulo3"/>
      </w:pPr>
      <w:r>
        <w:t>Ejercicio 6 — enunciado</w:t>
      </w:r>
    </w:p>
    <w:p w14:paraId="5937876A" w14:textId="77777777" w:rsidR="005E0D40" w:rsidRDefault="00000000">
      <w:r>
        <w:t>r(t) = e^{2t} i + e^{-4t} j, t = 0</w:t>
      </w:r>
    </w:p>
    <w:p w14:paraId="4252E073" w14:textId="77777777" w:rsidR="005E0D40" w:rsidRDefault="00000000">
      <w:r>
        <w:t>Desarrollo:</w:t>
      </w:r>
    </w:p>
    <w:p w14:paraId="007967AF" w14:textId="77777777" w:rsidR="005E0D40" w:rsidRDefault="00000000">
      <w:pPr>
        <w:pStyle w:val="Listaconnmeros"/>
      </w:pPr>
      <w:r>
        <w:t>r'(t) = &lt;2 e^{2t}, -4 e^{-4t}&gt; → r'(0) = &lt;2, -4&gt;.</w:t>
      </w:r>
    </w:p>
    <w:p w14:paraId="4C8B5820" w14:textId="77777777" w:rsidR="005E0D40" w:rsidRDefault="00000000">
      <w:pPr>
        <w:pStyle w:val="Listaconnmeros"/>
      </w:pPr>
      <w:r>
        <w:t>r''(t) = &lt;4 e^{2t}, 16 e^{-4t}&gt; → r''(0) = &lt;4, 16&gt;.</w:t>
      </w:r>
    </w:p>
    <w:p w14:paraId="18C09C45" w14:textId="77777777" w:rsidR="005E0D40" w:rsidRDefault="00000000">
      <w:pPr>
        <w:pStyle w:val="Citadestacada"/>
      </w:pPr>
      <w:r>
        <w:t>Resultado final: Resultado: r'(0)=&lt;2,-4&gt;, r''(0)=&lt;4,16&gt;.</w:t>
      </w:r>
    </w:p>
    <w:p w14:paraId="3037BD70" w14:textId="77777777" w:rsidR="005E0D40" w:rsidRDefault="00000000">
      <w:pPr>
        <w:pStyle w:val="Ttulo3"/>
      </w:pPr>
      <w:r>
        <w:t>Ejercicio 8 — enunciado</w:t>
      </w:r>
    </w:p>
    <w:p w14:paraId="656B3845" w14:textId="77777777" w:rsidR="005E0D40" w:rsidRDefault="00000000">
      <w:r>
        <w:t>r(t) = 2 sec t i + 3 tan t j, t = π/4</w:t>
      </w:r>
    </w:p>
    <w:p w14:paraId="5D5A8CF3" w14:textId="77777777" w:rsidR="005E0D40" w:rsidRDefault="00000000">
      <w:r>
        <w:lastRenderedPageBreak/>
        <w:t>Desarrollo:</w:t>
      </w:r>
    </w:p>
    <w:p w14:paraId="75DE36F7" w14:textId="77777777" w:rsidR="005E0D40" w:rsidRDefault="00000000">
      <w:pPr>
        <w:pStyle w:val="Listaconnmeros"/>
      </w:pPr>
      <w:r>
        <w:t>r'(t) = &lt;2 sec t tan t, 3 sec^2 t&gt; → r'(π/4) = &lt;2√2, 6&gt;.</w:t>
      </w:r>
    </w:p>
    <w:p w14:paraId="68EFA920" w14:textId="77777777" w:rsidR="005E0D40" w:rsidRDefault="00000000">
      <w:pPr>
        <w:pStyle w:val="Listaconnmeros"/>
      </w:pPr>
      <w:r>
        <w:t>r''(t) calcular por derivación de productos → r''(π/4) = &lt;6√2, 12&gt;.</w:t>
      </w:r>
    </w:p>
    <w:p w14:paraId="4D381328" w14:textId="77777777" w:rsidR="005E0D40" w:rsidRDefault="00000000">
      <w:pPr>
        <w:pStyle w:val="Citadestacada"/>
      </w:pPr>
      <w:r>
        <w:t>Resultado final: Resultado: r'(π/4)=&lt;2√2,6&gt;, r''(π/4)=&lt;6√2,12&gt;.</w:t>
      </w:r>
    </w:p>
    <w:p w14:paraId="7B43B9E6" w14:textId="77777777" w:rsidR="005E0D40" w:rsidRDefault="00000000">
      <w:pPr>
        <w:pStyle w:val="Ttulo3"/>
      </w:pPr>
      <w:r>
        <w:t>Ejercicio 10 — enunciado</w:t>
      </w:r>
    </w:p>
    <w:p w14:paraId="703F9A9F" w14:textId="77777777" w:rsidR="005E0D40" w:rsidRDefault="00000000">
      <w:r>
        <w:t>r(t) = t^2 i + t^3 j, t = -1</w:t>
      </w:r>
    </w:p>
    <w:p w14:paraId="531BBF85" w14:textId="77777777" w:rsidR="005E0D40" w:rsidRDefault="00000000">
      <w:r>
        <w:t>Desarrollo:</w:t>
      </w:r>
    </w:p>
    <w:p w14:paraId="6A8F3199" w14:textId="77777777" w:rsidR="005E0D40" w:rsidRDefault="00000000">
      <w:pPr>
        <w:pStyle w:val="Listaconnmeros"/>
      </w:pPr>
      <w:r>
        <w:t>r'(t) = &lt;2t, 3t^2&gt; → r'(-1) = &lt;-2, 3&gt;.</w:t>
      </w:r>
    </w:p>
    <w:p w14:paraId="126EA416" w14:textId="77777777" w:rsidR="005E0D40" w:rsidRDefault="00000000">
      <w:pPr>
        <w:pStyle w:val="Listaconnmeros"/>
      </w:pPr>
      <w:r>
        <w:t>r''(t) = &lt;2, 6t&gt; → r''(-1) = &lt;2, -6&gt;.</w:t>
      </w:r>
    </w:p>
    <w:p w14:paraId="399989E1" w14:textId="77777777" w:rsidR="005E0D40" w:rsidRDefault="00000000">
      <w:pPr>
        <w:pStyle w:val="Citadestacada"/>
      </w:pPr>
      <w:r>
        <w:t>Resultado final: Resultado: r'(-1)=&lt;-2,3&gt;, r''(-1)=&lt;2,-6&gt;.</w:t>
      </w:r>
    </w:p>
    <w:p w14:paraId="524B44D2" w14:textId="77777777" w:rsidR="005E0D40" w:rsidRDefault="00000000">
      <w:pPr>
        <w:pStyle w:val="Ttulo3"/>
      </w:pPr>
      <w:r>
        <w:t>Ejercicio 12 — enunciado</w:t>
      </w:r>
    </w:p>
    <w:p w14:paraId="2C9BFC17" w14:textId="77777777" w:rsidR="005E0D40" w:rsidRDefault="00000000">
      <w:r>
        <w:t>r(t) = 5 i + t^3 j, t = 2</w:t>
      </w:r>
    </w:p>
    <w:p w14:paraId="7722C2FD" w14:textId="77777777" w:rsidR="005E0D40" w:rsidRDefault="00000000">
      <w:r>
        <w:t>Desarrollo:</w:t>
      </w:r>
    </w:p>
    <w:p w14:paraId="0B9F4C70" w14:textId="77777777" w:rsidR="005E0D40" w:rsidRDefault="00000000">
      <w:pPr>
        <w:pStyle w:val="Listaconnmeros"/>
      </w:pPr>
      <w:r>
        <w:t>r'(t) = &lt;0, 3t^2&gt; → r'(2) = &lt;0, 12&gt;.</w:t>
      </w:r>
    </w:p>
    <w:p w14:paraId="79442725" w14:textId="77777777" w:rsidR="005E0D40" w:rsidRDefault="00000000">
      <w:pPr>
        <w:pStyle w:val="Listaconnmeros"/>
      </w:pPr>
      <w:r>
        <w:t>r''(t) = &lt;0, 6t&gt; → r''(2) = &lt;0, 12&gt;.</w:t>
      </w:r>
    </w:p>
    <w:p w14:paraId="469EBB10" w14:textId="77777777" w:rsidR="005E0D40" w:rsidRDefault="00000000">
      <w:pPr>
        <w:pStyle w:val="Citadestacada"/>
      </w:pPr>
      <w:r>
        <w:t>Resultado final: Resultado: r'(2)=&lt;0,12&gt;, r''(2)=&lt;0,12&gt;.</w:t>
      </w:r>
    </w:p>
    <w:p w14:paraId="527B4222" w14:textId="77777777" w:rsidR="005E0D40" w:rsidRDefault="00000000">
      <w:pPr>
        <w:pStyle w:val="Ttulo3"/>
      </w:pPr>
      <w:r>
        <w:t>Ejercicio 14 — enunciado</w:t>
      </w:r>
    </w:p>
    <w:p w14:paraId="5DA4ECB7" w14:textId="77777777" w:rsidR="005E0D40" w:rsidRDefault="00000000">
      <w:r>
        <w:t>r(t) = √t i + 1/t j + e^{-t} k</w:t>
      </w:r>
    </w:p>
    <w:p w14:paraId="1B1A0492" w14:textId="77777777" w:rsidR="005E0D40" w:rsidRDefault="00000000">
      <w:r>
        <w:t>Desarrollo:</w:t>
      </w:r>
    </w:p>
    <w:p w14:paraId="502E1195" w14:textId="77777777" w:rsidR="005E0D40" w:rsidRDefault="00000000">
      <w:pPr>
        <w:pStyle w:val="Listaconnmeros"/>
      </w:pPr>
      <w:r>
        <w:t>Dominio: t &gt; 0.</w:t>
      </w:r>
    </w:p>
    <w:p w14:paraId="126551FB" w14:textId="77777777" w:rsidR="005E0D40" w:rsidRDefault="00000000">
      <w:pPr>
        <w:pStyle w:val="Listaconnmeros"/>
      </w:pPr>
      <w:r>
        <w:t>r'(t) = &lt;1/(2√t), -1/t^2, -e^{-t}&gt;.</w:t>
      </w:r>
    </w:p>
    <w:p w14:paraId="5406BD49" w14:textId="77777777" w:rsidR="005E0D40" w:rsidRDefault="00000000">
      <w:pPr>
        <w:pStyle w:val="Listaconnmeros"/>
      </w:pPr>
      <w:r>
        <w:t>r''(t) = &lt;-1/(4 t^{3/2}), 2/t^3, e^{-t}&gt;.</w:t>
      </w:r>
    </w:p>
    <w:p w14:paraId="21986EB7" w14:textId="77777777" w:rsidR="005E0D40" w:rsidRDefault="00000000">
      <w:pPr>
        <w:pStyle w:val="Citadestacada"/>
      </w:pPr>
      <w:r>
        <w:t>Resultado final: Resultado: Dominio (0,∞), derivadas indicadas.</w:t>
      </w:r>
    </w:p>
    <w:p w14:paraId="6FDC2A1C" w14:textId="77777777" w:rsidR="005E0D40" w:rsidRDefault="00000000">
      <w:pPr>
        <w:pStyle w:val="Ttulo3"/>
      </w:pPr>
      <w:r>
        <w:t>Ejercicio 16 — enunciado</w:t>
      </w:r>
    </w:p>
    <w:p w14:paraId="6C4866E2" w14:textId="77777777" w:rsidR="005E0D40" w:rsidRDefault="00000000">
      <w:r>
        <w:t>r(t) = ln(1-t) i + sin t j + t^2 k</w:t>
      </w:r>
    </w:p>
    <w:p w14:paraId="309FEFE7" w14:textId="77777777" w:rsidR="005E0D40" w:rsidRDefault="00000000">
      <w:r>
        <w:t>Desarrollo:</w:t>
      </w:r>
    </w:p>
    <w:p w14:paraId="02C337E1" w14:textId="77777777" w:rsidR="005E0D40" w:rsidRDefault="00000000">
      <w:pPr>
        <w:pStyle w:val="Listaconnmeros"/>
      </w:pPr>
      <w:r>
        <w:t>Dominio: 1 - t &gt; 0 → t &lt; 1 ⇒ dominio (-∞,1).</w:t>
      </w:r>
    </w:p>
    <w:p w14:paraId="164366BE" w14:textId="77777777" w:rsidR="005E0D40" w:rsidRDefault="00000000">
      <w:pPr>
        <w:pStyle w:val="Listaconnmeros"/>
      </w:pPr>
      <w:r>
        <w:lastRenderedPageBreak/>
        <w:t>r'(t) = &lt;-1/(1-t), cos t, 2t&gt;.</w:t>
      </w:r>
    </w:p>
    <w:p w14:paraId="32C93CC0" w14:textId="77777777" w:rsidR="005E0D40" w:rsidRDefault="00000000">
      <w:pPr>
        <w:pStyle w:val="Listaconnmeros"/>
      </w:pPr>
      <w:r>
        <w:t>r''(t) = &lt;1/(1-t)^2, -sin t, 2&gt;.</w:t>
      </w:r>
    </w:p>
    <w:p w14:paraId="6D2C654B" w14:textId="77777777" w:rsidR="005E0D40" w:rsidRDefault="00000000">
      <w:pPr>
        <w:pStyle w:val="Citadestacada"/>
      </w:pPr>
      <w:r>
        <w:t>Resultado final: Resultado: Dominio (-∞,1), derivadas indicadas.</w:t>
      </w:r>
    </w:p>
    <w:p w14:paraId="5B36DC64" w14:textId="77777777" w:rsidR="005E0D40" w:rsidRDefault="00000000">
      <w:pPr>
        <w:pStyle w:val="Ttulo3"/>
      </w:pPr>
      <w:r>
        <w:t>Ejercicio 17 — enunciado</w:t>
      </w:r>
    </w:p>
    <w:p w14:paraId="62B1C2C4" w14:textId="77777777" w:rsidR="005E0D40" w:rsidRDefault="00000000">
      <w:r>
        <w:t>x = 2 t^3 - 1, y = -5 t^2 + 3, z = 8 t + 2; P(1,-2,10)</w:t>
      </w:r>
    </w:p>
    <w:p w14:paraId="5889BC42" w14:textId="77777777" w:rsidR="005E0D40" w:rsidRDefault="00000000">
      <w:r>
        <w:t>Desarrollo:</w:t>
      </w:r>
    </w:p>
    <w:p w14:paraId="37080EC3" w14:textId="77777777" w:rsidR="005E0D40" w:rsidRDefault="00000000">
      <w:pPr>
        <w:pStyle w:val="Listaconnmeros"/>
      </w:pPr>
      <w:r>
        <w:t>Encontrar t0: z = 8 t + 2 = 10 ⇒ t0 = 1.</w:t>
      </w:r>
    </w:p>
    <w:p w14:paraId="4B2B2010" w14:textId="77777777" w:rsidR="005E0D40" w:rsidRDefault="00000000">
      <w:pPr>
        <w:pStyle w:val="Listaconnmeros"/>
      </w:pPr>
      <w:r>
        <w:t>Calcular r'(t) = &lt;6t^2, -10t, 8&gt; ⇒ r'(1) = &lt;6,-10,8&gt;.</w:t>
      </w:r>
    </w:p>
    <w:p w14:paraId="5079DBC1" w14:textId="77777777" w:rsidR="005E0D40" w:rsidRDefault="00000000">
      <w:pPr>
        <w:pStyle w:val="Listaconnmeros"/>
      </w:pPr>
      <w:r>
        <w:t>Ecuación recta tangente: R(s) = P + s r'(1).</w:t>
      </w:r>
    </w:p>
    <w:p w14:paraId="6DF06210" w14:textId="77777777" w:rsidR="005E0D40" w:rsidRDefault="00000000">
      <w:pPr>
        <w:pStyle w:val="Citadestacada"/>
      </w:pPr>
      <w:r>
        <w:t>Resultado final: Resultado: R(s) = &lt;1,-2,10&gt; + s&lt;6,-10,8&gt;.</w:t>
      </w:r>
    </w:p>
    <w:p w14:paraId="39EEEFAE" w14:textId="77777777" w:rsidR="005E0D40" w:rsidRDefault="00000000">
      <w:pPr>
        <w:pStyle w:val="Ttulo3"/>
      </w:pPr>
      <w:r>
        <w:t>Ejercicio 18 — enunciado</w:t>
      </w:r>
    </w:p>
    <w:p w14:paraId="1E6DC765" w14:textId="77777777" w:rsidR="005E0D40" w:rsidRDefault="00000000">
      <w:r>
        <w:t>x = 4 √t, y = t^2 - 10, z = 4/t; P(8,6,1)</w:t>
      </w:r>
    </w:p>
    <w:p w14:paraId="748737B8" w14:textId="77777777" w:rsidR="005E0D40" w:rsidRDefault="00000000">
      <w:r>
        <w:t>Desarrollo:</w:t>
      </w:r>
    </w:p>
    <w:p w14:paraId="0271795F" w14:textId="77777777" w:rsidR="005E0D40" w:rsidRDefault="00000000">
      <w:pPr>
        <w:pStyle w:val="Listaconnmeros"/>
      </w:pPr>
      <w:r>
        <w:t>Resolver t: 4 √t = 8 ⇒ √t = 2 ⇒ t = 4.</w:t>
      </w:r>
    </w:p>
    <w:p w14:paraId="5649D7CD" w14:textId="77777777" w:rsidR="005E0D40" w:rsidRDefault="00000000">
      <w:pPr>
        <w:pStyle w:val="Listaconnmeros"/>
      </w:pPr>
      <w:r>
        <w:t>r'(t) = &lt;2/√t, 2t, -4/t^2&gt; ⇒ r'(4) = &lt;1, 8, -1/4&gt;.</w:t>
      </w:r>
    </w:p>
    <w:p w14:paraId="69E8A658" w14:textId="77777777" w:rsidR="005E0D40" w:rsidRDefault="00000000">
      <w:pPr>
        <w:pStyle w:val="Listaconnmeros"/>
      </w:pPr>
      <w:r>
        <w:t>Recta tangente: R(s) = &lt;8,6,1&gt; + s&lt;1,8,-1/4&gt;.</w:t>
      </w:r>
    </w:p>
    <w:p w14:paraId="1D426AC4" w14:textId="77777777" w:rsidR="005E0D40" w:rsidRDefault="00000000">
      <w:pPr>
        <w:pStyle w:val="Citadestacada"/>
      </w:pPr>
      <w:r>
        <w:t>Resultado final: Resultado: R(s) = &lt;8,6,1&gt; + s&lt;1,8,-1/4&gt;.</w:t>
      </w:r>
    </w:p>
    <w:p w14:paraId="1806B128" w14:textId="77777777" w:rsidR="005E0D40" w:rsidRDefault="00000000">
      <w:pPr>
        <w:pStyle w:val="Ttulo3"/>
      </w:pPr>
      <w:r>
        <w:t>Ejercicio 19 — enunciado</w:t>
      </w:r>
    </w:p>
    <w:p w14:paraId="53C6F7BD" w14:textId="77777777" w:rsidR="005E0D40" w:rsidRDefault="00000000">
      <w:r>
        <w:t>x = e^t, y = t e^t, z = t^2 + 4; P(1,0,4)</w:t>
      </w:r>
    </w:p>
    <w:p w14:paraId="131AEDF2" w14:textId="77777777" w:rsidR="005E0D40" w:rsidRDefault="00000000">
      <w:r>
        <w:t>Desarrollo:</w:t>
      </w:r>
    </w:p>
    <w:p w14:paraId="0B27200E" w14:textId="77777777" w:rsidR="005E0D40" w:rsidRDefault="00000000">
      <w:pPr>
        <w:pStyle w:val="Listaconnmeros"/>
      </w:pPr>
      <w:r>
        <w:t>Encontrar t0: e^{t0} = 1 ⇒ t0 = 0.</w:t>
      </w:r>
    </w:p>
    <w:p w14:paraId="770562F8" w14:textId="77777777" w:rsidR="005E0D40" w:rsidRDefault="00000000">
      <w:pPr>
        <w:pStyle w:val="Listaconnmeros"/>
      </w:pPr>
      <w:r>
        <w:t>r'(t) = &lt;e^t, (1+t)e^t, 2t&gt; ⇒ r'(0) = &lt;1,1,0&gt;.</w:t>
      </w:r>
    </w:p>
    <w:p w14:paraId="24B2B28A" w14:textId="77777777" w:rsidR="005E0D40" w:rsidRDefault="00000000">
      <w:pPr>
        <w:pStyle w:val="Listaconnmeros"/>
      </w:pPr>
      <w:r>
        <w:t>Recta: R(s) = &lt;1,0,4&gt; + s&lt;1,1,0&gt;.</w:t>
      </w:r>
    </w:p>
    <w:p w14:paraId="76782814" w14:textId="77777777" w:rsidR="005E0D40" w:rsidRDefault="00000000">
      <w:pPr>
        <w:pStyle w:val="Citadestacada"/>
      </w:pPr>
      <w:r>
        <w:t>Resultado final: Resultado: R(s) = &lt;1,0,4&gt; + s&lt;1,1,0&gt;.</w:t>
      </w:r>
    </w:p>
    <w:p w14:paraId="7AA68032" w14:textId="77777777" w:rsidR="005E0D40" w:rsidRDefault="00000000">
      <w:pPr>
        <w:pStyle w:val="Ttulo3"/>
      </w:pPr>
      <w:r>
        <w:t>Ejercicio 20 — enunciado</w:t>
      </w:r>
    </w:p>
    <w:p w14:paraId="609104F5" w14:textId="77777777" w:rsidR="005E0D40" w:rsidRDefault="00000000">
      <w:r>
        <w:t>x = t sin t, y = t cos t, z = -t; P(π/2,0,π/2)</w:t>
      </w:r>
    </w:p>
    <w:p w14:paraId="36782284" w14:textId="77777777" w:rsidR="005E0D40" w:rsidRDefault="00000000">
      <w:r>
        <w:t>Desarrollo:</w:t>
      </w:r>
    </w:p>
    <w:p w14:paraId="39D0F0EE" w14:textId="77777777" w:rsidR="005E0D40" w:rsidRDefault="00000000">
      <w:pPr>
        <w:pStyle w:val="Listaconnmeros"/>
      </w:pPr>
      <w:r>
        <w:t>Determinar t0: z = -t0 = π/2 ⇒ t0 = -π/2.</w:t>
      </w:r>
    </w:p>
    <w:p w14:paraId="1FB79F2C" w14:textId="77777777" w:rsidR="005E0D40" w:rsidRDefault="00000000">
      <w:pPr>
        <w:pStyle w:val="Listaconnmeros"/>
      </w:pPr>
      <w:r>
        <w:lastRenderedPageBreak/>
        <w:t>r'(t) = &lt;sin t + t cos t, cos t - t sin t, -1&gt; ⇒ r'(-π/2) = &lt;-1, -π/2, -1&gt;.</w:t>
      </w:r>
    </w:p>
    <w:p w14:paraId="6262241D" w14:textId="77777777" w:rsidR="005E0D40" w:rsidRDefault="00000000">
      <w:pPr>
        <w:pStyle w:val="Listaconnmeros"/>
      </w:pPr>
      <w:r>
        <w:t>Recta: R(s) = &lt;π/2, 0, π/2&gt; + s&lt;-1, -π/2, -1&gt;.</w:t>
      </w:r>
    </w:p>
    <w:p w14:paraId="6A105129" w14:textId="77777777" w:rsidR="005E0D40" w:rsidRDefault="00000000">
      <w:pPr>
        <w:pStyle w:val="Citadestacada"/>
      </w:pPr>
      <w:r>
        <w:t>Resultado final: Resultado: R(s) = &lt;π/2,0,π/2&gt; + s&lt;-1,-π/2,-1&gt;.</w:t>
      </w:r>
    </w:p>
    <w:p w14:paraId="0F068FED" w14:textId="77777777" w:rsidR="005E0D40" w:rsidRDefault="00000000">
      <w:pPr>
        <w:pStyle w:val="Ttulo3"/>
      </w:pPr>
      <w:r>
        <w:t>Ejercicio 27 — enunciado</w:t>
      </w:r>
    </w:p>
    <w:p w14:paraId="09CC3E82" w14:textId="77777777" w:rsidR="005E0D40" w:rsidRDefault="00000000">
      <w:r>
        <w:t>Integrar ∫_0^2 (6 t^2 i - 4 t j + 3 k) dt</w:t>
      </w:r>
    </w:p>
    <w:p w14:paraId="7B86B8AC" w14:textId="77777777" w:rsidR="005E0D40" w:rsidRDefault="00000000">
      <w:r>
        <w:t>Desarrollo:</w:t>
      </w:r>
    </w:p>
    <w:p w14:paraId="7A678834" w14:textId="77777777" w:rsidR="005E0D40" w:rsidRDefault="00000000">
      <w:pPr>
        <w:pStyle w:val="Listaconnmeros"/>
      </w:pPr>
      <w:r>
        <w:t>Integración componente a componente:</w:t>
      </w:r>
    </w:p>
    <w:p w14:paraId="70E13E7B" w14:textId="77777777" w:rsidR="005E0D40" w:rsidRDefault="00000000">
      <w:pPr>
        <w:pStyle w:val="Listaconnmeros"/>
      </w:pPr>
      <w:r>
        <w:t>∫_0^2 6 t^2 dt = 6 [t^3/3]_0^2 = 6*(8/3) = 16.</w:t>
      </w:r>
    </w:p>
    <w:p w14:paraId="0C26DDD0" w14:textId="77777777" w:rsidR="005E0D40" w:rsidRDefault="00000000">
      <w:pPr>
        <w:pStyle w:val="Listaconnmeros"/>
      </w:pPr>
      <w:r>
        <w:t>∫_0^2 -4 t dt = -4 [t^2/2]_0^2 = -4*(2) = -8.</w:t>
      </w:r>
    </w:p>
    <w:p w14:paraId="4A18220B" w14:textId="77777777" w:rsidR="005E0D40" w:rsidRDefault="00000000">
      <w:pPr>
        <w:pStyle w:val="Listaconnmeros"/>
      </w:pPr>
      <w:r>
        <w:t>∫_0^2 3 dt = 3 [t]_0^2 = 6.</w:t>
      </w:r>
    </w:p>
    <w:p w14:paraId="1ADEE3A7" w14:textId="77777777" w:rsidR="005E0D40" w:rsidRDefault="00000000">
      <w:pPr>
        <w:pStyle w:val="Citadestacada"/>
      </w:pPr>
      <w:r>
        <w:t>Resultado final: Resultado vectorial: 16 i - 8 j + 6 k.</w:t>
      </w:r>
    </w:p>
    <w:p w14:paraId="73D04778" w14:textId="77777777" w:rsidR="005E0D40" w:rsidRDefault="00000000">
      <w:pPr>
        <w:pStyle w:val="Ttulo3"/>
      </w:pPr>
      <w:r>
        <w:t>Ejercicio 28 — enunciado</w:t>
      </w:r>
    </w:p>
    <w:p w14:paraId="1852C394" w14:textId="77777777" w:rsidR="005E0D40" w:rsidRDefault="00000000">
      <w:r>
        <w:t>Integrar ∫_{-1}^1 (-5 t i + 8 t^3 j - 3 t^2 k) dt</w:t>
      </w:r>
    </w:p>
    <w:p w14:paraId="3A25B758" w14:textId="77777777" w:rsidR="005E0D40" w:rsidRDefault="00000000">
      <w:r>
        <w:t>Desarrollo:</w:t>
      </w:r>
    </w:p>
    <w:p w14:paraId="53F775BF" w14:textId="77777777" w:rsidR="005E0D40" w:rsidRDefault="00000000">
      <w:pPr>
        <w:pStyle w:val="Listaconnmeros"/>
      </w:pPr>
      <w:r>
        <w:t>Observación de paridad: integrandos impares o pares.</w:t>
      </w:r>
    </w:p>
    <w:p w14:paraId="576D04DD" w14:textId="77777777" w:rsidR="005E0D40" w:rsidRDefault="00000000">
      <w:pPr>
        <w:pStyle w:val="Listaconnmeros"/>
      </w:pPr>
      <w:r>
        <w:t>∫_{-1}^1 -5 t dt = 0 (función impar).</w:t>
      </w:r>
    </w:p>
    <w:p w14:paraId="0C608262" w14:textId="77777777" w:rsidR="005E0D40" w:rsidRDefault="00000000">
      <w:pPr>
        <w:pStyle w:val="Listaconnmeros"/>
      </w:pPr>
      <w:r>
        <w:t>∫_{-1}^1 8 t^3 dt = 0 (impar).</w:t>
      </w:r>
    </w:p>
    <w:p w14:paraId="6D7692E2" w14:textId="77777777" w:rsidR="005E0D40" w:rsidRDefault="00000000">
      <w:pPr>
        <w:pStyle w:val="Listaconnmeros"/>
      </w:pPr>
      <w:r>
        <w:t>∫_{-1}^1 -3 t^2 dt = -3 [t^3/3]_{-1}^1 = -2.</w:t>
      </w:r>
    </w:p>
    <w:p w14:paraId="78EDEB86" w14:textId="77777777" w:rsidR="005E0D40" w:rsidRDefault="00000000">
      <w:pPr>
        <w:pStyle w:val="Citadestacada"/>
      </w:pPr>
      <w:r>
        <w:t>Resultado final: Resultado: -2 k.</w:t>
      </w:r>
    </w:p>
    <w:p w14:paraId="5A716498" w14:textId="77777777" w:rsidR="005E0D40" w:rsidRDefault="00000000">
      <w:pPr>
        <w:pStyle w:val="Ttulo3"/>
      </w:pPr>
      <w:r>
        <w:t>Ejercicio 29 — enunciado</w:t>
      </w:r>
    </w:p>
    <w:p w14:paraId="4B2D113B" w14:textId="77777777" w:rsidR="005E0D40" w:rsidRDefault="00000000">
      <w:r>
        <w:t>Integrar ∫_0^{π/4} (sin t i - cos t j + tan t k) dt</w:t>
      </w:r>
    </w:p>
    <w:p w14:paraId="1AFAE17F" w14:textId="77777777" w:rsidR="005E0D40" w:rsidRDefault="00000000">
      <w:r>
        <w:t>Desarrollo:</w:t>
      </w:r>
    </w:p>
    <w:p w14:paraId="25A98F8B" w14:textId="77777777" w:rsidR="005E0D40" w:rsidRDefault="00000000">
      <w:pPr>
        <w:pStyle w:val="Listaconnmeros"/>
      </w:pPr>
      <w:r>
        <w:t>Integrar: ∫ sin t dt = -cos t; ∫ -cos t dt = -sin t; ∫ tan t dt = -ln cos t.</w:t>
      </w:r>
    </w:p>
    <w:p w14:paraId="74F48921" w14:textId="77777777" w:rsidR="005E0D40" w:rsidRDefault="00000000">
      <w:pPr>
        <w:pStyle w:val="Listaconnmeros"/>
      </w:pPr>
      <w:r>
        <w:t>Evaluar en los límites 0 a π/4:</w:t>
      </w:r>
    </w:p>
    <w:p w14:paraId="643DBBAF" w14:textId="77777777" w:rsidR="005E0D40" w:rsidRDefault="00000000">
      <w:pPr>
        <w:pStyle w:val="Listaconnmeros"/>
      </w:pPr>
      <w:r>
        <w:t>i: (-cos(π/4) + cos 0) = ( -√2/2 + 1 ) = 1 - √2/2.</w:t>
      </w:r>
    </w:p>
    <w:p w14:paraId="2F561CCA" w14:textId="77777777" w:rsidR="005E0D40" w:rsidRDefault="00000000">
      <w:pPr>
        <w:pStyle w:val="Listaconnmeros"/>
      </w:pPr>
      <w:r>
        <w:t>j: (-sin(π/4) + sin 0) with sign → -√2/2.</w:t>
      </w:r>
    </w:p>
    <w:p w14:paraId="159B40A9" w14:textId="77777777" w:rsidR="005E0D40" w:rsidRDefault="00000000">
      <w:pPr>
        <w:pStyle w:val="Listaconnmeros"/>
      </w:pPr>
      <w:r>
        <w:t>k: -ln cos t | = -ln(√2/2) = ln(√2).</w:t>
      </w:r>
    </w:p>
    <w:p w14:paraId="000C4D9E" w14:textId="77777777" w:rsidR="005E0D40" w:rsidRDefault="00000000">
      <w:pPr>
        <w:pStyle w:val="Citadestacada"/>
      </w:pPr>
      <w:r>
        <w:t>Resultado final: Resultado: (1-√2/2) i - √2/2 j + ln(√2) k.</w:t>
      </w:r>
    </w:p>
    <w:p w14:paraId="730A5F0B" w14:textId="77777777" w:rsidR="005E0D40" w:rsidRDefault="00000000">
      <w:pPr>
        <w:pStyle w:val="Ttulo3"/>
      </w:pPr>
      <w:r>
        <w:lastRenderedPageBreak/>
        <w:t>Ejercicio 30 — enunciado</w:t>
      </w:r>
    </w:p>
    <w:p w14:paraId="6FED0F1F" w14:textId="77777777" w:rsidR="005E0D40" w:rsidRDefault="00000000">
      <w:r>
        <w:t>Integrar ∫_0^1 [ t e^{t^2} i + √t j + (t^2+1)^{-1} k ] dt</w:t>
      </w:r>
    </w:p>
    <w:p w14:paraId="746A15EA" w14:textId="77777777" w:rsidR="005E0D40" w:rsidRDefault="00000000">
      <w:r>
        <w:t>Desarrollo:</w:t>
      </w:r>
    </w:p>
    <w:p w14:paraId="24D7A360" w14:textId="77777777" w:rsidR="005E0D40" w:rsidRDefault="00000000">
      <w:pPr>
        <w:pStyle w:val="Listaconnmeros"/>
      </w:pPr>
      <w:r>
        <w:t>i: usar sustitución u = t^2 ⇒ du = 2t dt ⇒ ∫_0^1 t e^{t^2} dt = (1/2)(e^{t^2})|_0^1 = (e-1)/2.</w:t>
      </w:r>
    </w:p>
    <w:p w14:paraId="7FA36CF8" w14:textId="77777777" w:rsidR="005E0D40" w:rsidRDefault="00000000">
      <w:pPr>
        <w:pStyle w:val="Listaconnmeros"/>
      </w:pPr>
      <w:r>
        <w:t>j: ∫_0^1 √t dt = ∫_0^1 t^{1/2} dt = [2/3 t^{3/2}]_0^1 = 2/3.</w:t>
      </w:r>
    </w:p>
    <w:p w14:paraId="3B9850CB" w14:textId="77777777" w:rsidR="005E0D40" w:rsidRDefault="00000000">
      <w:pPr>
        <w:pStyle w:val="Listaconnmeros"/>
      </w:pPr>
      <w:r>
        <w:t>k: ∫_0^1 (t^2+1)^{-1} dt = arctan t |_0^1 = π/4.</w:t>
      </w:r>
    </w:p>
    <w:p w14:paraId="5D604865" w14:textId="77777777" w:rsidR="005E0D40" w:rsidRDefault="00000000">
      <w:pPr>
        <w:pStyle w:val="Citadestacada"/>
      </w:pPr>
      <w:r>
        <w:t>Resultado final: Resultado: ((e-1)/2) i + (2/3) j + (π/4) k.</w:t>
      </w:r>
    </w:p>
    <w:p w14:paraId="51C643ED" w14:textId="77777777" w:rsidR="005E0D40" w:rsidRDefault="00000000">
      <w:pPr>
        <w:pStyle w:val="Ttulo2"/>
      </w:pPr>
      <w:r>
        <w:t>15.3 El movimiento</w:t>
      </w:r>
    </w:p>
    <w:p w14:paraId="3E28B0E4" w14:textId="77777777" w:rsidR="005E0D40" w:rsidRDefault="00000000">
      <w:r>
        <w:t>Instrucciones: ejercicios 1–16 múltiplo de 2. Para cada caso se calcula velocidad, aceleración y rapidez (norma de la velocidad).</w:t>
      </w:r>
    </w:p>
    <w:p w14:paraId="3A16F3D8" w14:textId="77777777" w:rsidR="005E0D40" w:rsidRDefault="00000000">
      <w:pPr>
        <w:pStyle w:val="Ttulo3"/>
      </w:pPr>
      <w:r>
        <w:t>Ejercicio 2 — enunciado</w:t>
      </w:r>
    </w:p>
    <w:p w14:paraId="1D957738" w14:textId="77777777" w:rsidR="005E0D40" w:rsidRDefault="00000000">
      <w:r>
        <w:t>r(t) = (4 - 9 t^2) i + 3 t j, t = 1</w:t>
      </w:r>
    </w:p>
    <w:p w14:paraId="0A0B5958" w14:textId="77777777" w:rsidR="005E0D40" w:rsidRDefault="00000000">
      <w:r>
        <w:t>Desarrollo:</w:t>
      </w:r>
    </w:p>
    <w:p w14:paraId="706F28B5" w14:textId="77777777" w:rsidR="005E0D40" w:rsidRDefault="00000000">
      <w:pPr>
        <w:pStyle w:val="Listaconnmeros"/>
      </w:pPr>
      <w:r>
        <w:t>Calcular v = r'(t) = &lt;-18 t, 3&gt; ⇒ v(1) = &lt;-18, 3&gt;.</w:t>
      </w:r>
    </w:p>
    <w:p w14:paraId="73799A3E" w14:textId="77777777" w:rsidR="005E0D40" w:rsidRDefault="00000000">
      <w:pPr>
        <w:pStyle w:val="Listaconnmeros"/>
      </w:pPr>
      <w:r>
        <w:t>Calcular a = r''(t) = &lt;-18, 0&gt;.</w:t>
      </w:r>
    </w:p>
    <w:p w14:paraId="1B1F2B58" w14:textId="77777777" w:rsidR="005E0D40" w:rsidRDefault="00000000">
      <w:pPr>
        <w:pStyle w:val="Listaconnmeros"/>
      </w:pPr>
      <w:r>
        <w:t>Rapidez = ||v|| = sqrt((-18)^2 + 3^2) = 3 sqrt(37).</w:t>
      </w:r>
    </w:p>
    <w:p w14:paraId="15CE9B53" w14:textId="77777777" w:rsidR="005E0D40" w:rsidRDefault="00000000">
      <w:pPr>
        <w:pStyle w:val="Citadestacada"/>
      </w:pPr>
      <w:r>
        <w:t>Resultado final: Resultado: v(1)=&lt;-18,3&gt;, a(1)=&lt;-18,0&gt;, rapidez=3√37.</w:t>
      </w:r>
    </w:p>
    <w:p w14:paraId="32297627" w14:textId="77777777" w:rsidR="005E0D40" w:rsidRDefault="00000000">
      <w:pPr>
        <w:pStyle w:val="Ttulo3"/>
      </w:pPr>
      <w:r>
        <w:t>Ejercicio 4 — enunciado</w:t>
      </w:r>
    </w:p>
    <w:p w14:paraId="7BA67614" w14:textId="77777777" w:rsidR="005E0D40" w:rsidRDefault="00000000">
      <w:r>
        <w:t>r(t) = √t i + (1 + √t) j, t = 4</w:t>
      </w:r>
    </w:p>
    <w:p w14:paraId="3C0CDB25" w14:textId="77777777" w:rsidR="005E0D40" w:rsidRDefault="00000000">
      <w:r>
        <w:t>Desarrollo:</w:t>
      </w:r>
    </w:p>
    <w:p w14:paraId="543FFA46" w14:textId="77777777" w:rsidR="005E0D40" w:rsidRDefault="00000000">
      <w:pPr>
        <w:pStyle w:val="Listaconnmeros"/>
      </w:pPr>
      <w:r>
        <w:t>v = &lt;1/(2√t), 1/(2√t)&gt; ⇒ v(4) = &lt;1/4, 1/4&gt;.</w:t>
      </w:r>
    </w:p>
    <w:p w14:paraId="3571357C" w14:textId="77777777" w:rsidR="005E0D40" w:rsidRDefault="00000000">
      <w:pPr>
        <w:pStyle w:val="Listaconnmeros"/>
      </w:pPr>
      <w:r>
        <w:t>a = &lt;-1/(4 t^{3/2}), -1/(4 t^{3/2})&gt; ⇒ a(4) = &lt;-1/32, -1/32&gt;.</w:t>
      </w:r>
    </w:p>
    <w:p w14:paraId="531D98A8" w14:textId="77777777" w:rsidR="005E0D40" w:rsidRDefault="00000000">
      <w:pPr>
        <w:pStyle w:val="Listaconnmeros"/>
      </w:pPr>
      <w:r>
        <w:t>Rapidez = sqrt((1/4)^2 + (1/4)^2) = 1/(2√2).</w:t>
      </w:r>
    </w:p>
    <w:p w14:paraId="3176513B" w14:textId="77777777" w:rsidR="005E0D40" w:rsidRDefault="00000000">
      <w:pPr>
        <w:pStyle w:val="Citadestacada"/>
      </w:pPr>
      <w:r>
        <w:t>Resultado final: Resultado: v(4)=&lt;1/4,1/4&gt;, a(4)=&lt;-1/32,-1/32&gt;, rapidez=1/(2√2).</w:t>
      </w:r>
    </w:p>
    <w:p w14:paraId="23170300" w14:textId="77777777" w:rsidR="005E0D40" w:rsidRDefault="00000000">
      <w:pPr>
        <w:pStyle w:val="Ttulo3"/>
      </w:pPr>
      <w:r>
        <w:t>Ejercicio 6 — enunciado</w:t>
      </w:r>
    </w:p>
    <w:p w14:paraId="44DAE42D" w14:textId="77777777" w:rsidR="005E0D40" w:rsidRDefault="00000000">
      <w:r>
        <w:t>r(t) = cos^2 t i + 2 sin t j, t = 3π/4</w:t>
      </w:r>
    </w:p>
    <w:p w14:paraId="1C706FA3" w14:textId="77777777" w:rsidR="005E0D40" w:rsidRDefault="00000000">
      <w:r>
        <w:t>Desarrollo:</w:t>
      </w:r>
    </w:p>
    <w:p w14:paraId="2077792A" w14:textId="77777777" w:rsidR="005E0D40" w:rsidRDefault="00000000">
      <w:pPr>
        <w:pStyle w:val="Listaconnmeros"/>
      </w:pPr>
      <w:r>
        <w:lastRenderedPageBreak/>
        <w:t>v = &lt;-2 sin t cos t, 2 cos t&gt; ⇒ v(3π/4) = &lt;1, -√2&gt;.</w:t>
      </w:r>
    </w:p>
    <w:p w14:paraId="226FF589" w14:textId="77777777" w:rsidR="005E0D40" w:rsidRDefault="00000000">
      <w:pPr>
        <w:pStyle w:val="Listaconnmeros"/>
      </w:pPr>
      <w:r>
        <w:t>a = &lt;-2 cos 2t, -2 sin t&gt; ⇒ a(3π/4) = &lt;0, -√2&gt;.</w:t>
      </w:r>
    </w:p>
    <w:p w14:paraId="3C2B41DE" w14:textId="77777777" w:rsidR="005E0D40" w:rsidRDefault="00000000">
      <w:pPr>
        <w:pStyle w:val="Listaconnmeros"/>
      </w:pPr>
      <w:r>
        <w:t>Rapidez = sqrt(1 + 2) = √3.</w:t>
      </w:r>
    </w:p>
    <w:p w14:paraId="628AA4DB" w14:textId="77777777" w:rsidR="005E0D40" w:rsidRDefault="00000000">
      <w:pPr>
        <w:pStyle w:val="Citadestacada"/>
      </w:pPr>
      <w:r>
        <w:t>Resultado final: Resultado: v=&lt;1,-√2&gt;, a=&lt;0,-√2&gt;, rapidez=√3.</w:t>
      </w:r>
    </w:p>
    <w:p w14:paraId="7BE36323" w14:textId="77777777" w:rsidR="005E0D40" w:rsidRDefault="00000000">
      <w:pPr>
        <w:pStyle w:val="Ttulo3"/>
      </w:pPr>
      <w:r>
        <w:t>Ejercicio 8 — enunciado</w:t>
      </w:r>
    </w:p>
    <w:p w14:paraId="5D5F2009" w14:textId="77777777" w:rsidR="005E0D40" w:rsidRDefault="00000000">
      <w:r>
        <w:t>r(t) = 2 t i + e^{-t^2} j, t = 1</w:t>
      </w:r>
    </w:p>
    <w:p w14:paraId="255CEFE2" w14:textId="77777777" w:rsidR="005E0D40" w:rsidRDefault="00000000">
      <w:r>
        <w:t>Desarrollo:</w:t>
      </w:r>
    </w:p>
    <w:p w14:paraId="796B792E" w14:textId="77777777" w:rsidR="005E0D40" w:rsidRDefault="00000000">
      <w:pPr>
        <w:pStyle w:val="Listaconnmeros"/>
      </w:pPr>
      <w:r>
        <w:t>v = &lt;2, -2 t e^{-t^2}&gt; ⇒ v(1) = &lt;2, -2 e^{-1}&gt;.</w:t>
      </w:r>
    </w:p>
    <w:p w14:paraId="2B14CFE0" w14:textId="77777777" w:rsidR="005E0D40" w:rsidRDefault="00000000">
      <w:pPr>
        <w:pStyle w:val="Listaconnmeros"/>
      </w:pPr>
      <w:r>
        <w:t>a = &lt;0, (-2 + 4 t^2) e^{-t^2}&gt; ⇒ a(1) = &lt;0, 2 e^{-1}&gt;.</w:t>
      </w:r>
    </w:p>
    <w:p w14:paraId="58778915" w14:textId="77777777" w:rsidR="005E0D40" w:rsidRDefault="00000000">
      <w:pPr>
        <w:pStyle w:val="Listaconnmeros"/>
      </w:pPr>
      <w:r>
        <w:t>Rapidez = 2 sqrt(1 + e^{-2}).</w:t>
      </w:r>
    </w:p>
    <w:p w14:paraId="7CD2DA1E" w14:textId="77777777" w:rsidR="005E0D40" w:rsidRDefault="00000000">
      <w:pPr>
        <w:pStyle w:val="Citadestacada"/>
      </w:pPr>
      <w:r>
        <w:t>Resultado final: Resultado: v=&lt;2,-2 e^{-1}&gt;, a=&lt;0,2 e^{-1}&gt;, rapidez=2√(1+e^{-2}).</w:t>
      </w:r>
    </w:p>
    <w:p w14:paraId="4006BBE4" w14:textId="77777777" w:rsidR="005E0D40" w:rsidRDefault="00000000">
      <w:pPr>
        <w:pStyle w:val="Ttulo3"/>
      </w:pPr>
      <w:r>
        <w:t>Ejercicio 10 — enunciado</w:t>
      </w:r>
    </w:p>
    <w:p w14:paraId="5D62F191" w14:textId="77777777" w:rsidR="005E0D40" w:rsidRDefault="00000000">
      <w:r>
        <w:t>r(t) = t^2 i + t^3 j + t k</w:t>
      </w:r>
    </w:p>
    <w:p w14:paraId="37DA3C6A" w14:textId="77777777" w:rsidR="005E0D40" w:rsidRDefault="00000000">
      <w:r>
        <w:t>Desarrollo:</w:t>
      </w:r>
    </w:p>
    <w:p w14:paraId="4A4C8832" w14:textId="77777777" w:rsidR="005E0D40" w:rsidRDefault="00000000">
      <w:pPr>
        <w:pStyle w:val="Listaconnmeros"/>
      </w:pPr>
      <w:r>
        <w:t>v = &lt;2t, 3t^2, 1&gt;, a = &lt;2, 6t, 0&gt;.</w:t>
      </w:r>
    </w:p>
    <w:p w14:paraId="7511D042" w14:textId="77777777" w:rsidR="005E0D40" w:rsidRDefault="00000000">
      <w:pPr>
        <w:pStyle w:val="Listaconnmeros"/>
      </w:pPr>
      <w:r>
        <w:t>Evaluaciones: t=0 ⇒ v=(0,0,1), a=(2,0,0), rapidez=1.</w:t>
      </w:r>
    </w:p>
    <w:p w14:paraId="476F7BF9" w14:textId="77777777" w:rsidR="005E0D40" w:rsidRDefault="00000000">
      <w:pPr>
        <w:pStyle w:val="Listaconnmeros"/>
      </w:pPr>
      <w:r>
        <w:t>t=1 ⇒ v=(2,3,1), rapidez=√14.</w:t>
      </w:r>
    </w:p>
    <w:p w14:paraId="1AF3CD03" w14:textId="77777777" w:rsidR="005E0D40" w:rsidRDefault="00000000">
      <w:pPr>
        <w:pStyle w:val="Listaconnmeros"/>
      </w:pPr>
      <w:r>
        <w:t>t=2 ⇒ v=(4,12,1), rapidez=√161.</w:t>
      </w:r>
    </w:p>
    <w:p w14:paraId="160C9F7E" w14:textId="77777777" w:rsidR="005E0D40" w:rsidRDefault="00000000">
      <w:pPr>
        <w:pStyle w:val="Citadestacada"/>
      </w:pPr>
      <w:r>
        <w:t>Resultado final: Resultado: ver cuerpo del desarrollo.</w:t>
      </w:r>
    </w:p>
    <w:p w14:paraId="7D4F6F79" w14:textId="77777777" w:rsidR="005E0D40" w:rsidRDefault="00000000">
      <w:pPr>
        <w:pStyle w:val="Ttulo3"/>
      </w:pPr>
      <w:r>
        <w:t>Ejercicio 12 — enunciado</w:t>
      </w:r>
    </w:p>
    <w:p w14:paraId="6B7478D4" w14:textId="77777777" w:rsidR="005E0D40" w:rsidRDefault="00000000">
      <w:r>
        <w:t>r(t) = 4 sin t i + 2 t j + 9 cos t k</w:t>
      </w:r>
    </w:p>
    <w:p w14:paraId="6E4C513A" w14:textId="77777777" w:rsidR="005E0D40" w:rsidRDefault="00000000">
      <w:r>
        <w:t>Desarrollo:</w:t>
      </w:r>
    </w:p>
    <w:p w14:paraId="00D513C9" w14:textId="77777777" w:rsidR="005E0D40" w:rsidRDefault="00000000">
      <w:pPr>
        <w:pStyle w:val="Listaconnmeros"/>
      </w:pPr>
      <w:r>
        <w:t>v = &lt;4 cos t, 2, -9 sin t&gt;, a = &lt;-4 sin t, 0, -9 cos t&gt;.</w:t>
      </w:r>
    </w:p>
    <w:p w14:paraId="0964C749" w14:textId="77777777" w:rsidR="005E0D40" w:rsidRDefault="00000000">
      <w:pPr>
        <w:pStyle w:val="Listaconnmeros"/>
      </w:pPr>
      <w:r>
        <w:t>t=0 ⇒ v=(4,2,0), rapidez=2√5. t=π/2 ⇒ v=(0,2,-9), rapidez=√85.</w:t>
      </w:r>
    </w:p>
    <w:p w14:paraId="7A3DF703" w14:textId="77777777" w:rsidR="005E0D40" w:rsidRDefault="00000000">
      <w:pPr>
        <w:pStyle w:val="Citadestacada"/>
      </w:pPr>
      <w:r>
        <w:t>Resultado final: Resultado: ver cuerpo del desarrollo.</w:t>
      </w:r>
    </w:p>
    <w:p w14:paraId="363A1BF9" w14:textId="77777777" w:rsidR="005E0D40" w:rsidRDefault="00000000">
      <w:pPr>
        <w:pStyle w:val="Ttulo3"/>
      </w:pPr>
      <w:r>
        <w:t>Ejercicio 14 — enunciado</w:t>
      </w:r>
    </w:p>
    <w:p w14:paraId="6E4FF4A6" w14:textId="77777777" w:rsidR="005E0D40" w:rsidRDefault="00000000">
      <w:r>
        <w:t>r(t) = t (cos t i + sin t j + k)</w:t>
      </w:r>
    </w:p>
    <w:p w14:paraId="0C69724E" w14:textId="77777777" w:rsidR="005E0D40" w:rsidRDefault="00000000">
      <w:r>
        <w:lastRenderedPageBreak/>
        <w:t>Desarrollo:</w:t>
      </w:r>
    </w:p>
    <w:p w14:paraId="4452C053" w14:textId="77777777" w:rsidR="005E0D40" w:rsidRDefault="00000000">
      <w:pPr>
        <w:pStyle w:val="Listaconnmeros"/>
      </w:pPr>
      <w:r>
        <w:t>v = &lt;cos t - t sin t, sin t + t cos t, 1&gt;.</w:t>
      </w:r>
    </w:p>
    <w:p w14:paraId="35A90D84" w14:textId="77777777" w:rsidR="005E0D40" w:rsidRDefault="00000000">
      <w:pPr>
        <w:pStyle w:val="Listaconnmeros"/>
      </w:pPr>
      <w:r>
        <w:t>a = &lt;-2 sin t - t cos t, 2 cos t - t sin t, 0&gt;.</w:t>
      </w:r>
    </w:p>
    <w:p w14:paraId="317840DE" w14:textId="77777777" w:rsidR="005E0D40" w:rsidRDefault="00000000">
      <w:pPr>
        <w:pStyle w:val="Listaconnmeros"/>
      </w:pPr>
      <w:r>
        <w:t>Rapidez = sqrt(2 + t^2).</w:t>
      </w:r>
    </w:p>
    <w:p w14:paraId="6D5D5C2A" w14:textId="77777777" w:rsidR="005E0D40" w:rsidRDefault="00000000">
      <w:pPr>
        <w:pStyle w:val="Citadestacada"/>
      </w:pPr>
      <w:r>
        <w:t>Resultado final: Resultado: v y a como arriba; rapidez = √(2 + t^2).</w:t>
      </w:r>
    </w:p>
    <w:p w14:paraId="31A59718" w14:textId="77777777" w:rsidR="005E0D40" w:rsidRDefault="00000000">
      <w:pPr>
        <w:pStyle w:val="Ttulo3"/>
      </w:pPr>
      <w:r>
        <w:t>Ejercicio 16 — enunciado</w:t>
      </w:r>
    </w:p>
    <w:p w14:paraId="38A2337C" w14:textId="77777777" w:rsidR="005E0D40" w:rsidRDefault="00000000">
      <w:r>
        <w:t>r(t) = 2 t i + j + 9 t^2 k</w:t>
      </w:r>
    </w:p>
    <w:p w14:paraId="419DE5A0" w14:textId="77777777" w:rsidR="005E0D40" w:rsidRDefault="00000000">
      <w:r>
        <w:t>Desarrollo:</w:t>
      </w:r>
    </w:p>
    <w:p w14:paraId="617F1333" w14:textId="77777777" w:rsidR="005E0D40" w:rsidRDefault="00000000">
      <w:pPr>
        <w:pStyle w:val="Listaconnmeros"/>
      </w:pPr>
      <w:r>
        <w:t>v = &lt;2, 0, 18 t&gt;, a = &lt;0, 0, 18&gt;.</w:t>
      </w:r>
    </w:p>
    <w:p w14:paraId="631070D4" w14:textId="77777777" w:rsidR="005E0D40" w:rsidRDefault="00000000">
      <w:pPr>
        <w:pStyle w:val="Listaconnmeros"/>
      </w:pPr>
      <w:r>
        <w:t>t=0 ⇒ rapidez = 2; t=1 ⇒ rapidez = 2√82; t=2 ⇒ rapidez = 10√13.</w:t>
      </w:r>
    </w:p>
    <w:p w14:paraId="08C5650A" w14:textId="77777777" w:rsidR="005E0D40" w:rsidRDefault="00000000">
      <w:pPr>
        <w:pStyle w:val="Citadestacada"/>
      </w:pPr>
      <w:r>
        <w:t>Resultado final: Resultado: ver cuerpo del desarrollo.</w:t>
      </w:r>
    </w:p>
    <w:sectPr w:rsidR="005E0D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819600">
    <w:abstractNumId w:val="8"/>
  </w:num>
  <w:num w:numId="2" w16cid:durableId="1868638502">
    <w:abstractNumId w:val="6"/>
  </w:num>
  <w:num w:numId="3" w16cid:durableId="640884108">
    <w:abstractNumId w:val="5"/>
  </w:num>
  <w:num w:numId="4" w16cid:durableId="34893827">
    <w:abstractNumId w:val="4"/>
  </w:num>
  <w:num w:numId="5" w16cid:durableId="329790784">
    <w:abstractNumId w:val="7"/>
  </w:num>
  <w:num w:numId="6" w16cid:durableId="754085742">
    <w:abstractNumId w:val="3"/>
  </w:num>
  <w:num w:numId="7" w16cid:durableId="945578507">
    <w:abstractNumId w:val="2"/>
  </w:num>
  <w:num w:numId="8" w16cid:durableId="397243312">
    <w:abstractNumId w:val="1"/>
  </w:num>
  <w:num w:numId="9" w16cid:durableId="77505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C1B"/>
    <w:rsid w:val="0029639D"/>
    <w:rsid w:val="00326F90"/>
    <w:rsid w:val="00370C60"/>
    <w:rsid w:val="00550E91"/>
    <w:rsid w:val="005E0D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3B39506-3484-4DBC-9CE1-E90CE8AF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1731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Rivera barrero</cp:lastModifiedBy>
  <cp:revision>3</cp:revision>
  <dcterms:created xsi:type="dcterms:W3CDTF">2013-12-23T23:15:00Z</dcterms:created>
  <dcterms:modified xsi:type="dcterms:W3CDTF">2025-09-06T19:48:00Z</dcterms:modified>
  <cp:category/>
</cp:coreProperties>
</file>